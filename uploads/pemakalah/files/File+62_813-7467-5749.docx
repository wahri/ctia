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000" w:rsidRDefault="000046AC">
      <w:pPr>
        <w:spacing w:line="0" w:lineRule="atLeast"/>
        <w:ind w:right="6"/>
        <w:jc w:val="center"/>
        <w:rPr>
          <w:rFonts w:ascii="Times New Roman" w:eastAsia="Times New Roman" w:hAnsi="Times New Roman"/>
          <w:b/>
          <w:sz w:val="24"/>
        </w:rPr>
      </w:pPr>
      <w:bookmarkStart w:id="0" w:name="page1"/>
      <w:bookmarkStart w:id="1" w:name="_GoBack"/>
      <w:bookmarkEnd w:id="0"/>
      <w:bookmarkEnd w:id="1"/>
      <w:r>
        <w:rPr>
          <w:rFonts w:ascii="Times New Roman" w:eastAsia="Times New Roman" w:hAnsi="Times New Roman"/>
          <w:b/>
          <w:sz w:val="24"/>
        </w:rPr>
        <w:t xml:space="preserve">RANCANG BANGUN APLIKASI </w:t>
      </w:r>
      <w:r>
        <w:rPr>
          <w:rFonts w:ascii="Times New Roman" w:eastAsia="Times New Roman" w:hAnsi="Times New Roman"/>
          <w:b/>
          <w:i/>
          <w:sz w:val="24"/>
        </w:rPr>
        <w:t>POINT OF SALE</w:t>
      </w:r>
      <w:r>
        <w:rPr>
          <w:rFonts w:ascii="Times New Roman" w:eastAsia="Times New Roman" w:hAnsi="Times New Roman"/>
          <w:b/>
          <w:sz w:val="24"/>
        </w:rPr>
        <w:t xml:space="preserve"> BERBASIS ANDROID STUDI</w:t>
      </w:r>
    </w:p>
    <w:p w:rsidR="00000000" w:rsidRDefault="000046AC">
      <w:pPr>
        <w:spacing w:line="137" w:lineRule="exact"/>
        <w:rPr>
          <w:rFonts w:ascii="Times New Roman" w:eastAsia="Times New Roman" w:hAnsi="Times New Roman"/>
          <w:sz w:val="24"/>
        </w:rPr>
      </w:pPr>
    </w:p>
    <w:p w:rsidR="00000000" w:rsidRDefault="000046AC">
      <w:pPr>
        <w:spacing w:line="0" w:lineRule="atLeast"/>
        <w:ind w:right="6"/>
        <w:jc w:val="center"/>
        <w:rPr>
          <w:rFonts w:ascii="Times New Roman" w:eastAsia="Times New Roman" w:hAnsi="Times New Roman"/>
          <w:b/>
          <w:sz w:val="24"/>
        </w:rPr>
      </w:pPr>
      <w:r>
        <w:rPr>
          <w:rFonts w:ascii="Times New Roman" w:eastAsia="Times New Roman" w:hAnsi="Times New Roman"/>
          <w:b/>
          <w:sz w:val="24"/>
        </w:rPr>
        <w:t>KASUS (SEKOLAH DARMA YUDHA)</w:t>
      </w:r>
    </w:p>
    <w:p w:rsidR="00000000" w:rsidRDefault="000046AC">
      <w:pPr>
        <w:spacing w:line="139" w:lineRule="exact"/>
        <w:rPr>
          <w:rFonts w:ascii="Times New Roman" w:eastAsia="Times New Roman" w:hAnsi="Times New Roman"/>
          <w:sz w:val="24"/>
        </w:rPr>
      </w:pPr>
    </w:p>
    <w:p w:rsidR="00000000" w:rsidRDefault="000046AC">
      <w:pPr>
        <w:spacing w:line="0" w:lineRule="atLeast"/>
        <w:ind w:right="6"/>
        <w:jc w:val="center"/>
        <w:rPr>
          <w:rFonts w:ascii="Times New Roman" w:eastAsia="Times New Roman" w:hAnsi="Times New Roman"/>
          <w:b/>
          <w:sz w:val="24"/>
        </w:rPr>
      </w:pPr>
      <w:r>
        <w:rPr>
          <w:rFonts w:ascii="Times New Roman" w:eastAsia="Times New Roman" w:hAnsi="Times New Roman"/>
          <w:b/>
          <w:sz w:val="24"/>
        </w:rPr>
        <w:t>Disusun Oleh :</w:t>
      </w:r>
    </w:p>
    <w:p w:rsidR="00000000" w:rsidRDefault="000046AC">
      <w:pPr>
        <w:spacing w:line="200" w:lineRule="exact"/>
        <w:rPr>
          <w:rFonts w:ascii="Times New Roman" w:eastAsia="Times New Roman" w:hAnsi="Times New Roman"/>
          <w:sz w:val="24"/>
        </w:rPr>
      </w:pPr>
    </w:p>
    <w:p w:rsidR="00000000" w:rsidRDefault="000046AC">
      <w:pPr>
        <w:spacing w:line="210" w:lineRule="exact"/>
        <w:rPr>
          <w:rFonts w:ascii="Times New Roman" w:eastAsia="Times New Roman" w:hAnsi="Times New Roman"/>
          <w:sz w:val="24"/>
        </w:rPr>
      </w:pPr>
    </w:p>
    <w:p w:rsidR="00000000" w:rsidRDefault="000046AC">
      <w:pPr>
        <w:spacing w:line="0" w:lineRule="atLeast"/>
        <w:ind w:right="6"/>
        <w:jc w:val="center"/>
        <w:rPr>
          <w:rFonts w:ascii="Times New Roman" w:eastAsia="Times New Roman" w:hAnsi="Times New Roman"/>
          <w:b/>
          <w:sz w:val="24"/>
        </w:rPr>
      </w:pPr>
      <w:r>
        <w:rPr>
          <w:rFonts w:ascii="Times New Roman" w:eastAsia="Times New Roman" w:hAnsi="Times New Roman"/>
          <w:b/>
          <w:sz w:val="24"/>
        </w:rPr>
        <w:t>DAVID MUHERI</w:t>
      </w:r>
    </w:p>
    <w:p w:rsidR="00000000" w:rsidRDefault="000046AC">
      <w:pPr>
        <w:spacing w:line="0" w:lineRule="atLeast"/>
        <w:ind w:right="6"/>
        <w:jc w:val="center"/>
        <w:rPr>
          <w:rFonts w:ascii="Times New Roman" w:eastAsia="Times New Roman" w:hAnsi="Times New Roman"/>
          <w:b/>
          <w:sz w:val="24"/>
        </w:rPr>
      </w:pPr>
      <w:r>
        <w:rPr>
          <w:rFonts w:ascii="Times New Roman" w:eastAsia="Times New Roman" w:hAnsi="Times New Roman"/>
          <w:b/>
          <w:sz w:val="24"/>
        </w:rPr>
        <w:t>NIM. 140401067</w:t>
      </w:r>
    </w:p>
    <w:p w:rsidR="00000000" w:rsidRDefault="000046AC">
      <w:pPr>
        <w:spacing w:line="278" w:lineRule="exact"/>
        <w:rPr>
          <w:rFonts w:ascii="Times New Roman" w:eastAsia="Times New Roman" w:hAnsi="Times New Roman"/>
          <w:sz w:val="24"/>
        </w:rPr>
      </w:pPr>
    </w:p>
    <w:p w:rsidR="00000000" w:rsidRDefault="000046AC">
      <w:pPr>
        <w:spacing w:line="0" w:lineRule="atLeast"/>
        <w:ind w:right="6"/>
        <w:jc w:val="center"/>
        <w:rPr>
          <w:rFonts w:ascii="Times New Roman" w:eastAsia="Times New Roman" w:hAnsi="Times New Roman"/>
          <w:b/>
          <w:sz w:val="28"/>
        </w:rPr>
      </w:pPr>
      <w:r>
        <w:rPr>
          <w:rFonts w:ascii="Times New Roman" w:eastAsia="Times New Roman" w:hAnsi="Times New Roman"/>
          <w:b/>
          <w:sz w:val="28"/>
        </w:rPr>
        <w:t>Fakultas Ilmu Komputer</w:t>
      </w:r>
    </w:p>
    <w:p w:rsidR="00000000" w:rsidRDefault="000046AC">
      <w:pPr>
        <w:spacing w:line="2" w:lineRule="exact"/>
        <w:rPr>
          <w:rFonts w:ascii="Times New Roman" w:eastAsia="Times New Roman" w:hAnsi="Times New Roman"/>
          <w:sz w:val="24"/>
        </w:rPr>
      </w:pPr>
    </w:p>
    <w:p w:rsidR="00000000" w:rsidRDefault="000046AC">
      <w:pPr>
        <w:spacing w:line="0" w:lineRule="atLeast"/>
        <w:ind w:right="6"/>
        <w:jc w:val="center"/>
        <w:rPr>
          <w:rFonts w:ascii="Times New Roman" w:eastAsia="Times New Roman" w:hAnsi="Times New Roman"/>
          <w:b/>
          <w:sz w:val="28"/>
        </w:rPr>
      </w:pPr>
      <w:r>
        <w:rPr>
          <w:rFonts w:ascii="Times New Roman" w:eastAsia="Times New Roman" w:hAnsi="Times New Roman"/>
          <w:b/>
          <w:sz w:val="28"/>
        </w:rPr>
        <w:t>Universitas Muhammadiyah Riau</w:t>
      </w:r>
    </w:p>
    <w:p w:rsidR="00000000" w:rsidRDefault="000046AC">
      <w:pPr>
        <w:spacing w:line="0" w:lineRule="atLeast"/>
        <w:ind w:right="6"/>
        <w:jc w:val="center"/>
        <w:rPr>
          <w:rFonts w:ascii="Times New Roman" w:eastAsia="Times New Roman" w:hAnsi="Times New Roman"/>
          <w:b/>
          <w:sz w:val="28"/>
        </w:rPr>
      </w:pPr>
      <w:r>
        <w:rPr>
          <w:rFonts w:ascii="Times New Roman" w:eastAsia="Times New Roman" w:hAnsi="Times New Roman"/>
          <w:b/>
          <w:sz w:val="28"/>
        </w:rPr>
        <w:t>2019</w:t>
      </w:r>
    </w:p>
    <w:p w:rsidR="00000000" w:rsidRDefault="000046AC">
      <w:pPr>
        <w:spacing w:line="200" w:lineRule="exact"/>
        <w:rPr>
          <w:rFonts w:ascii="Times New Roman" w:eastAsia="Times New Roman" w:hAnsi="Times New Roman"/>
          <w:sz w:val="24"/>
        </w:rPr>
      </w:pPr>
    </w:p>
    <w:p w:rsidR="00000000" w:rsidRDefault="000046AC">
      <w:pPr>
        <w:spacing w:line="200" w:lineRule="exact"/>
        <w:rPr>
          <w:rFonts w:ascii="Times New Roman" w:eastAsia="Times New Roman" w:hAnsi="Times New Roman"/>
          <w:sz w:val="24"/>
        </w:rPr>
      </w:pPr>
    </w:p>
    <w:p w:rsidR="00000000" w:rsidRDefault="000046AC">
      <w:pPr>
        <w:spacing w:line="243" w:lineRule="exact"/>
        <w:rPr>
          <w:rFonts w:ascii="Times New Roman" w:eastAsia="Times New Roman" w:hAnsi="Times New Roman"/>
          <w:sz w:val="24"/>
        </w:rPr>
      </w:pPr>
    </w:p>
    <w:p w:rsidR="00000000" w:rsidRDefault="000046AC">
      <w:pPr>
        <w:spacing w:line="0" w:lineRule="atLeast"/>
        <w:ind w:right="6"/>
        <w:jc w:val="center"/>
        <w:rPr>
          <w:rFonts w:ascii="Times New Roman" w:eastAsia="Times New Roman" w:hAnsi="Times New Roman"/>
          <w:b/>
          <w:sz w:val="28"/>
        </w:rPr>
      </w:pPr>
      <w:r>
        <w:rPr>
          <w:rFonts w:ascii="Times New Roman" w:eastAsia="Times New Roman" w:hAnsi="Times New Roman"/>
          <w:b/>
          <w:sz w:val="28"/>
        </w:rPr>
        <w:t>ABSTRAK</w:t>
      </w:r>
    </w:p>
    <w:p w:rsidR="00000000" w:rsidRDefault="000046AC">
      <w:pPr>
        <w:spacing w:line="367" w:lineRule="exact"/>
        <w:rPr>
          <w:rFonts w:ascii="Times New Roman" w:eastAsia="Times New Roman" w:hAnsi="Times New Roman"/>
          <w:sz w:val="24"/>
        </w:rPr>
      </w:pPr>
    </w:p>
    <w:p w:rsidR="00000000" w:rsidRDefault="000046AC">
      <w:pPr>
        <w:spacing w:line="238" w:lineRule="auto"/>
        <w:ind w:right="6" w:firstLine="720"/>
        <w:jc w:val="both"/>
        <w:rPr>
          <w:rFonts w:ascii="Times New Roman" w:eastAsia="Times New Roman" w:hAnsi="Times New Roman"/>
          <w:sz w:val="24"/>
        </w:rPr>
      </w:pPr>
      <w:r>
        <w:rPr>
          <w:rFonts w:ascii="Times New Roman" w:eastAsia="Times New Roman" w:hAnsi="Times New Roman"/>
          <w:sz w:val="24"/>
        </w:rPr>
        <w:t>Kantin merupakan salah satu jenis usaha di bidan</w:t>
      </w:r>
      <w:r>
        <w:rPr>
          <w:rFonts w:ascii="Times New Roman" w:eastAsia="Times New Roman" w:hAnsi="Times New Roman"/>
          <w:sz w:val="24"/>
        </w:rPr>
        <w:t>g kuliner yang banyak diminati pengunjung. Beberapa permasalahan yang ada adalah sistem transaksi keuangan di kantin Sekolah darma yudha belum memanfaatkan kasir digital, sehingga terdapat batasan pada perhitungan transaksi. Tujuan dari penelitian menghasi</w:t>
      </w:r>
      <w:r>
        <w:rPr>
          <w:rFonts w:ascii="Times New Roman" w:eastAsia="Times New Roman" w:hAnsi="Times New Roman"/>
          <w:sz w:val="24"/>
        </w:rPr>
        <w:t>lkan aplikasi kasir tablet android untuk membantu proses transaksi penjualan dan dapat merekapitulasi laporan data transaksi di kantin tersebut. Selain itu, pada aplikasi ini ditambahkan fitur pencetakan struk untuk pelanggan. Pengujian aplikasi android di</w:t>
      </w:r>
      <w:r>
        <w:rPr>
          <w:rFonts w:ascii="Times New Roman" w:eastAsia="Times New Roman" w:hAnsi="Times New Roman"/>
          <w:sz w:val="24"/>
        </w:rPr>
        <w:t xml:space="preserve">lakukan dengan metode unit test dan menunjukkan sudah berjalan dengan lancar dan tidak ada metode yang error, sehingga dapat dinyatakan lolos. Selain itu, pengujian </w:t>
      </w:r>
      <w:r>
        <w:rPr>
          <w:rFonts w:ascii="Times New Roman" w:eastAsia="Times New Roman" w:hAnsi="Times New Roman"/>
          <w:i/>
          <w:sz w:val="24"/>
        </w:rPr>
        <w:t>black box test</w:t>
      </w:r>
      <w:r>
        <w:rPr>
          <w:rFonts w:ascii="Times New Roman" w:eastAsia="Times New Roman" w:hAnsi="Times New Roman"/>
          <w:sz w:val="24"/>
        </w:rPr>
        <w:t xml:space="preserve"> dapat disimpulkan bahwa aplikasi berjalan sesuai dengan yang telah dirancang</w:t>
      </w:r>
      <w:r>
        <w:rPr>
          <w:rFonts w:ascii="Times New Roman" w:eastAsia="Times New Roman" w:hAnsi="Times New Roman"/>
          <w:sz w:val="24"/>
        </w:rPr>
        <w:t>.</w:t>
      </w:r>
    </w:p>
    <w:p w:rsidR="00000000" w:rsidRDefault="000046AC">
      <w:pPr>
        <w:spacing w:line="200" w:lineRule="exact"/>
        <w:rPr>
          <w:rFonts w:ascii="Times New Roman" w:eastAsia="Times New Roman" w:hAnsi="Times New Roman"/>
          <w:sz w:val="24"/>
        </w:rPr>
      </w:pPr>
    </w:p>
    <w:p w:rsidR="00000000" w:rsidRDefault="000046AC">
      <w:pPr>
        <w:spacing w:line="227" w:lineRule="exact"/>
        <w:rPr>
          <w:rFonts w:ascii="Times New Roman" w:eastAsia="Times New Roman" w:hAnsi="Times New Roman"/>
          <w:sz w:val="24"/>
        </w:rPr>
      </w:pPr>
    </w:p>
    <w:p w:rsidR="00000000" w:rsidRDefault="000046AC">
      <w:pPr>
        <w:spacing w:line="0" w:lineRule="atLeast"/>
        <w:rPr>
          <w:rFonts w:ascii="Times New Roman" w:eastAsia="Times New Roman" w:hAnsi="Times New Roman"/>
          <w:sz w:val="24"/>
        </w:rPr>
      </w:pPr>
      <w:r>
        <w:rPr>
          <w:rFonts w:ascii="Times New Roman" w:eastAsia="Times New Roman" w:hAnsi="Times New Roman"/>
          <w:sz w:val="24"/>
        </w:rPr>
        <w:t xml:space="preserve">Kata kunci : </w:t>
      </w:r>
      <w:r>
        <w:rPr>
          <w:rFonts w:ascii="Times New Roman" w:eastAsia="Times New Roman" w:hAnsi="Times New Roman"/>
          <w:i/>
          <w:sz w:val="24"/>
        </w:rPr>
        <w:t>Point Of Sale</w:t>
      </w:r>
      <w:r>
        <w:rPr>
          <w:rFonts w:ascii="Times New Roman" w:eastAsia="Times New Roman" w:hAnsi="Times New Roman"/>
          <w:sz w:val="24"/>
        </w:rPr>
        <w:t xml:space="preserve">, Android, </w:t>
      </w:r>
      <w:r>
        <w:rPr>
          <w:rFonts w:ascii="Times New Roman" w:eastAsia="Times New Roman" w:hAnsi="Times New Roman"/>
          <w:i/>
          <w:sz w:val="24"/>
        </w:rPr>
        <w:t>Web Service</w:t>
      </w:r>
      <w:r>
        <w:rPr>
          <w:rFonts w:ascii="Times New Roman" w:eastAsia="Times New Roman" w:hAnsi="Times New Roman"/>
          <w:sz w:val="24"/>
        </w:rPr>
        <w:t>, Kantin, UML</w:t>
      </w:r>
    </w:p>
    <w:p w:rsidR="00000000" w:rsidRDefault="000046AC">
      <w:pPr>
        <w:spacing w:line="200" w:lineRule="exact"/>
        <w:rPr>
          <w:rFonts w:ascii="Times New Roman" w:eastAsia="Times New Roman" w:hAnsi="Times New Roman"/>
          <w:sz w:val="24"/>
        </w:rPr>
      </w:pPr>
    </w:p>
    <w:p w:rsidR="00000000" w:rsidRDefault="000046AC">
      <w:pPr>
        <w:spacing w:line="357" w:lineRule="exact"/>
        <w:rPr>
          <w:rFonts w:ascii="Times New Roman" w:eastAsia="Times New Roman" w:hAnsi="Times New Roman"/>
          <w:sz w:val="24"/>
        </w:rPr>
      </w:pPr>
    </w:p>
    <w:p w:rsidR="00000000" w:rsidRDefault="000046AC">
      <w:pPr>
        <w:spacing w:line="0" w:lineRule="atLeast"/>
        <w:ind w:right="6"/>
        <w:jc w:val="center"/>
        <w:rPr>
          <w:rFonts w:ascii="Times New Roman" w:eastAsia="Times New Roman" w:hAnsi="Times New Roman"/>
          <w:b/>
          <w:sz w:val="24"/>
        </w:rPr>
      </w:pPr>
      <w:r>
        <w:rPr>
          <w:rFonts w:ascii="Times New Roman" w:eastAsia="Times New Roman" w:hAnsi="Times New Roman"/>
          <w:b/>
          <w:sz w:val="24"/>
        </w:rPr>
        <w:t>ABSTRACT</w:t>
      </w:r>
    </w:p>
    <w:p w:rsidR="00000000" w:rsidRDefault="000046AC">
      <w:pPr>
        <w:spacing w:line="205" w:lineRule="exact"/>
        <w:rPr>
          <w:rFonts w:ascii="Times New Roman" w:eastAsia="Times New Roman" w:hAnsi="Times New Roman"/>
          <w:sz w:val="24"/>
        </w:rPr>
      </w:pPr>
    </w:p>
    <w:p w:rsidR="00000000" w:rsidRDefault="000046AC">
      <w:pPr>
        <w:spacing w:line="239" w:lineRule="auto"/>
        <w:ind w:right="6" w:firstLine="720"/>
        <w:jc w:val="both"/>
        <w:rPr>
          <w:rFonts w:ascii="Times New Roman" w:eastAsia="Times New Roman" w:hAnsi="Times New Roman"/>
          <w:sz w:val="24"/>
        </w:rPr>
      </w:pPr>
      <w:r>
        <w:rPr>
          <w:rFonts w:ascii="Times New Roman" w:eastAsia="Times New Roman" w:hAnsi="Times New Roman"/>
          <w:sz w:val="24"/>
        </w:rPr>
        <w:t xml:space="preserve">The canteen is one of their types of economic activity in the field of the food many people were interested in there were thousands of visitors .Several problems for which there </w:t>
      </w:r>
      <w:r>
        <w:rPr>
          <w:rFonts w:ascii="Times New Roman" w:eastAsia="Times New Roman" w:hAnsi="Times New Roman"/>
          <w:sz w:val="24"/>
        </w:rPr>
        <w:t xml:space="preserve">is a system of a financial transaction at a school canteens Darma Yudha have not use digital at a cash register , so there would be a limit on the arithmetic of deals .General objectives of the study produce this application is reasonable enough at a cash </w:t>
      </w:r>
      <w:r>
        <w:rPr>
          <w:rFonts w:ascii="Times New Roman" w:eastAsia="Times New Roman" w:hAnsi="Times New Roman"/>
          <w:sz w:val="24"/>
        </w:rPr>
        <w:t>register the android tablet to assist with the transactions sales and can be merekapitulasi data statement at the canteen but only transactions that take place in the archives of general psychiatry. In addition , on the application was appended efficiently</w:t>
      </w:r>
      <w:r>
        <w:rPr>
          <w:rFonts w:ascii="Times New Roman" w:eastAsia="Times New Roman" w:hAnsi="Times New Roman"/>
          <w:sz w:val="24"/>
        </w:rPr>
        <w:t xml:space="preserve"> in printing air letter most common feature of f receipt to a customer .Testing the android application have been carried out with a method of test drives in apol corporate secretary ronald nanggoi street and i will show has been running smoothly and there</w:t>
      </w:r>
      <w:r>
        <w:rPr>
          <w:rFonts w:ascii="Times New Roman" w:eastAsia="Times New Roman" w:hAnsi="Times New Roman"/>
          <w:sz w:val="24"/>
        </w:rPr>
        <w:t xml:space="preserve"> is no method who error , so that it can be was pronounced passing .In addition , testing the black box of test drives in it can be concluded that this application is reasonable enough worked out the way has been designed .</w:t>
      </w:r>
    </w:p>
    <w:p w:rsidR="00000000" w:rsidRDefault="000046AC">
      <w:pPr>
        <w:spacing w:line="239" w:lineRule="auto"/>
        <w:ind w:right="6" w:firstLine="720"/>
        <w:jc w:val="both"/>
        <w:rPr>
          <w:rFonts w:ascii="Times New Roman" w:eastAsia="Times New Roman" w:hAnsi="Times New Roman"/>
          <w:sz w:val="24"/>
        </w:rPr>
        <w:sectPr w:rsidR="00000000">
          <w:headerReference w:type="even" r:id="rId7"/>
          <w:headerReference w:type="default" r:id="rId8"/>
          <w:footerReference w:type="even" r:id="rId9"/>
          <w:footerReference w:type="default" r:id="rId10"/>
          <w:headerReference w:type="first" r:id="rId11"/>
          <w:footerReference w:type="first" r:id="rId12"/>
          <w:pgSz w:w="11900" w:h="16841"/>
          <w:pgMar w:top="1437" w:right="1440" w:bottom="1440" w:left="1440" w:header="0" w:footer="0" w:gutter="0"/>
          <w:cols w:space="0" w:equalWidth="0">
            <w:col w:w="9026"/>
          </w:cols>
          <w:docGrid w:linePitch="360"/>
        </w:sectPr>
      </w:pPr>
    </w:p>
    <w:p w:rsidR="00000000" w:rsidRDefault="000046AC">
      <w:pPr>
        <w:spacing w:line="200" w:lineRule="exact"/>
        <w:rPr>
          <w:rFonts w:ascii="Times New Roman" w:eastAsia="Times New Roman" w:hAnsi="Times New Roman"/>
          <w:sz w:val="24"/>
        </w:rPr>
      </w:pPr>
    </w:p>
    <w:p w:rsidR="00000000" w:rsidRDefault="000046AC">
      <w:pPr>
        <w:spacing w:line="200" w:lineRule="exact"/>
        <w:rPr>
          <w:rFonts w:ascii="Times New Roman" w:eastAsia="Times New Roman" w:hAnsi="Times New Roman"/>
          <w:sz w:val="24"/>
        </w:rPr>
      </w:pPr>
    </w:p>
    <w:p w:rsidR="00000000" w:rsidRDefault="000046AC">
      <w:pPr>
        <w:spacing w:line="294" w:lineRule="exact"/>
        <w:rPr>
          <w:rFonts w:ascii="Times New Roman" w:eastAsia="Times New Roman" w:hAnsi="Times New Roman"/>
          <w:sz w:val="24"/>
        </w:rPr>
      </w:pPr>
    </w:p>
    <w:p w:rsidR="00000000" w:rsidRDefault="000046AC">
      <w:pPr>
        <w:spacing w:line="0" w:lineRule="atLeast"/>
        <w:rPr>
          <w:rFonts w:ascii="Times New Roman" w:eastAsia="Times New Roman" w:hAnsi="Times New Roman"/>
          <w:sz w:val="23"/>
        </w:rPr>
      </w:pPr>
      <w:r>
        <w:rPr>
          <w:rFonts w:ascii="Times New Roman" w:eastAsia="Times New Roman" w:hAnsi="Times New Roman"/>
          <w:sz w:val="23"/>
        </w:rPr>
        <w:t xml:space="preserve">Keywords: </w:t>
      </w:r>
      <w:r>
        <w:rPr>
          <w:rFonts w:ascii="Times New Roman" w:eastAsia="Times New Roman" w:hAnsi="Times New Roman"/>
          <w:i/>
          <w:sz w:val="23"/>
        </w:rPr>
        <w:t>Point Of Sale</w:t>
      </w:r>
      <w:r>
        <w:rPr>
          <w:rFonts w:ascii="Times New Roman" w:eastAsia="Times New Roman" w:hAnsi="Times New Roman"/>
          <w:sz w:val="23"/>
        </w:rPr>
        <w:t>, And</w:t>
      </w:r>
      <w:r>
        <w:rPr>
          <w:rFonts w:ascii="Times New Roman" w:eastAsia="Times New Roman" w:hAnsi="Times New Roman"/>
          <w:sz w:val="23"/>
        </w:rPr>
        <w:t xml:space="preserve">roid, </w:t>
      </w:r>
      <w:r>
        <w:rPr>
          <w:rFonts w:ascii="Times New Roman" w:eastAsia="Times New Roman" w:hAnsi="Times New Roman"/>
          <w:i/>
          <w:sz w:val="23"/>
        </w:rPr>
        <w:t>Web Service</w:t>
      </w:r>
      <w:r>
        <w:rPr>
          <w:rFonts w:ascii="Times New Roman" w:eastAsia="Times New Roman" w:hAnsi="Times New Roman"/>
          <w:sz w:val="23"/>
        </w:rPr>
        <w:t>, Kantin, UML</w:t>
      </w:r>
    </w:p>
    <w:p w:rsidR="00000000" w:rsidRDefault="000046AC">
      <w:pPr>
        <w:spacing w:line="0" w:lineRule="atLeast"/>
        <w:rPr>
          <w:rFonts w:ascii="Times New Roman" w:eastAsia="Times New Roman" w:hAnsi="Times New Roman"/>
          <w:sz w:val="23"/>
        </w:rPr>
        <w:sectPr w:rsidR="00000000">
          <w:type w:val="continuous"/>
          <w:pgSz w:w="11900" w:h="16841"/>
          <w:pgMar w:top="1437" w:right="1440" w:bottom="1440" w:left="1440" w:header="0" w:footer="0" w:gutter="0"/>
          <w:cols w:space="0" w:equalWidth="0">
            <w:col w:w="9026"/>
          </w:cols>
          <w:docGrid w:linePitch="360"/>
        </w:sectPr>
      </w:pPr>
    </w:p>
    <w:p w:rsidR="00000000" w:rsidRDefault="000046AC">
      <w:pPr>
        <w:numPr>
          <w:ilvl w:val="0"/>
          <w:numId w:val="1"/>
        </w:numPr>
        <w:tabs>
          <w:tab w:val="left" w:pos="440"/>
        </w:tabs>
        <w:spacing w:line="0" w:lineRule="atLeast"/>
        <w:ind w:left="440" w:hanging="434"/>
        <w:rPr>
          <w:rFonts w:ascii="Times New Roman" w:eastAsia="Times New Roman" w:hAnsi="Times New Roman"/>
          <w:b/>
          <w:sz w:val="24"/>
        </w:rPr>
      </w:pPr>
      <w:bookmarkStart w:id="2" w:name="page2"/>
      <w:bookmarkEnd w:id="2"/>
      <w:r>
        <w:rPr>
          <w:rFonts w:ascii="Times New Roman" w:eastAsia="Times New Roman" w:hAnsi="Times New Roman"/>
          <w:b/>
          <w:sz w:val="24"/>
        </w:rPr>
        <w:lastRenderedPageBreak/>
        <w:t>PENDAHULUAN</w:t>
      </w:r>
    </w:p>
    <w:p w:rsidR="00000000" w:rsidRDefault="000046AC">
      <w:pPr>
        <w:spacing w:line="147" w:lineRule="exact"/>
        <w:rPr>
          <w:rFonts w:ascii="Times New Roman" w:eastAsia="Times New Roman" w:hAnsi="Times New Roman"/>
        </w:rPr>
      </w:pPr>
    </w:p>
    <w:p w:rsidR="00000000" w:rsidRDefault="000046AC">
      <w:pPr>
        <w:spacing w:line="359" w:lineRule="auto"/>
        <w:ind w:firstLine="708"/>
        <w:jc w:val="both"/>
        <w:rPr>
          <w:rFonts w:ascii="Times New Roman" w:eastAsia="Times New Roman" w:hAnsi="Times New Roman"/>
          <w:sz w:val="24"/>
        </w:rPr>
      </w:pPr>
      <w:r>
        <w:rPr>
          <w:rFonts w:ascii="Times New Roman" w:eastAsia="Times New Roman" w:hAnsi="Times New Roman"/>
          <w:sz w:val="24"/>
        </w:rPr>
        <w:t>Kantin merupakan salah satu bentuk usaha yang mengedepankan konsep pelayanan. Kantin Sekolah Darma Yudha salah satu tempat berbelanja warga sekolah yang menyediakan berbagai makanan dan minuman ,kantin ini memil</w:t>
      </w:r>
      <w:r>
        <w:rPr>
          <w:rFonts w:ascii="Times New Roman" w:eastAsia="Times New Roman" w:hAnsi="Times New Roman"/>
          <w:sz w:val="24"/>
        </w:rPr>
        <w:t>iki kegiatan jual-beli yaitu pencatatan barang ,pencatatan transaksi ,dan pembuatan laporan .hasil dari penjualan kantin tersebut akan di laporkan kebagian accounting.pada penjualan dan pelaporan transaksi , masalah yang terjadi adalah pencatatan yang di l</w:t>
      </w:r>
      <w:r>
        <w:rPr>
          <w:rFonts w:ascii="Times New Roman" w:eastAsia="Times New Roman" w:hAnsi="Times New Roman"/>
          <w:sz w:val="24"/>
        </w:rPr>
        <w:t>akukan masih menggunakan pencatatan manual sehingga banyak menghabiskan buku dan waktu dalam setiap pelaporan transaksi setiap harinya, sehingga data-data barang dan transaksi tidak akurat yang akan berdampak pada pembuatan laporan transaksi.</w:t>
      </w:r>
    </w:p>
    <w:p w:rsidR="00000000" w:rsidRDefault="000046AC">
      <w:pPr>
        <w:spacing w:line="20" w:lineRule="exact"/>
        <w:rPr>
          <w:rFonts w:ascii="Times New Roman" w:eastAsia="Times New Roman" w:hAnsi="Times New Roman"/>
        </w:rPr>
      </w:pPr>
    </w:p>
    <w:p w:rsidR="00000000" w:rsidRDefault="000046AC">
      <w:pPr>
        <w:spacing w:line="359" w:lineRule="auto"/>
        <w:ind w:firstLine="708"/>
        <w:jc w:val="both"/>
        <w:rPr>
          <w:rFonts w:ascii="Times New Roman" w:eastAsia="Times New Roman" w:hAnsi="Times New Roman"/>
          <w:sz w:val="24"/>
        </w:rPr>
      </w:pPr>
      <w:r>
        <w:rPr>
          <w:rFonts w:ascii="Times New Roman" w:eastAsia="Times New Roman" w:hAnsi="Times New Roman"/>
          <w:sz w:val="24"/>
        </w:rPr>
        <w:t xml:space="preserve">Kantin pada </w:t>
      </w:r>
      <w:r>
        <w:rPr>
          <w:rFonts w:ascii="Times New Roman" w:eastAsia="Times New Roman" w:hAnsi="Times New Roman"/>
          <w:sz w:val="24"/>
        </w:rPr>
        <w:t xml:space="preserve">Sekolah Darma Yudha belum memiliki sistem kasir digital atau dengan pencatatan kertas rekapitulasi data transaksi penjualan. Rekapitulasi ini dilakukan oleh kasir setiap hari dan diserahkan kepada bagian </w:t>
      </w:r>
      <w:r>
        <w:rPr>
          <w:rFonts w:ascii="Times New Roman" w:eastAsia="Times New Roman" w:hAnsi="Times New Roman"/>
          <w:i/>
          <w:sz w:val="24"/>
        </w:rPr>
        <w:t>accounting</w:t>
      </w:r>
      <w:r>
        <w:rPr>
          <w:rFonts w:ascii="Times New Roman" w:eastAsia="Times New Roman" w:hAnsi="Times New Roman"/>
          <w:sz w:val="24"/>
        </w:rPr>
        <w:t>. Kasir merasa kesulitan dalam</w:t>
      </w:r>
      <w:r>
        <w:rPr>
          <w:rFonts w:ascii="Times New Roman" w:eastAsia="Times New Roman" w:hAnsi="Times New Roman"/>
          <w:i/>
          <w:sz w:val="24"/>
        </w:rPr>
        <w:t xml:space="preserve"> </w:t>
      </w:r>
      <w:r>
        <w:rPr>
          <w:rFonts w:ascii="Times New Roman" w:eastAsia="Times New Roman" w:hAnsi="Times New Roman"/>
          <w:sz w:val="24"/>
        </w:rPr>
        <w:t>rekapitulas</w:t>
      </w:r>
      <w:r>
        <w:rPr>
          <w:rFonts w:ascii="Times New Roman" w:eastAsia="Times New Roman" w:hAnsi="Times New Roman"/>
          <w:sz w:val="24"/>
        </w:rPr>
        <w:t xml:space="preserve">i, kerena harus menghitung hasil transaksi perharinya secara manual. Selain itu bagian </w:t>
      </w:r>
      <w:r>
        <w:rPr>
          <w:rFonts w:ascii="Times New Roman" w:eastAsia="Times New Roman" w:hAnsi="Times New Roman"/>
          <w:i/>
          <w:sz w:val="24"/>
        </w:rPr>
        <w:t>accounting</w:t>
      </w:r>
      <w:r>
        <w:rPr>
          <w:rFonts w:ascii="Times New Roman" w:eastAsia="Times New Roman" w:hAnsi="Times New Roman"/>
          <w:sz w:val="24"/>
        </w:rPr>
        <w:t xml:space="preserve"> juga merasa kesulitan dalam mengolah data karena masih menggunakan perhitungan secara konvesional sehingga tidak efisiensi waktu dan sering terjadi kesalahan </w:t>
      </w:r>
      <w:r>
        <w:rPr>
          <w:rFonts w:ascii="Times New Roman" w:eastAsia="Times New Roman" w:hAnsi="Times New Roman"/>
          <w:sz w:val="24"/>
        </w:rPr>
        <w:t>dalam pengolahan data dalam kajian ini kantin harus dapat mengurangi dan meminimalisasi kesalahan yang berdampak buruk.untuk itu di perlukan sebuah solusi untuk membantu menyelesaikan masalah yang ada pada kantin Sekolah Darma Yudha tersebut.</w:t>
      </w:r>
    </w:p>
    <w:p w:rsidR="00000000" w:rsidRDefault="000046AC">
      <w:pPr>
        <w:spacing w:line="20" w:lineRule="exact"/>
        <w:rPr>
          <w:rFonts w:ascii="Times New Roman" w:eastAsia="Times New Roman" w:hAnsi="Times New Roman"/>
        </w:rPr>
      </w:pPr>
    </w:p>
    <w:p w:rsidR="00000000" w:rsidRDefault="000046AC">
      <w:pPr>
        <w:spacing w:line="354" w:lineRule="auto"/>
        <w:ind w:firstLine="720"/>
        <w:jc w:val="both"/>
        <w:rPr>
          <w:rFonts w:ascii="Times New Roman" w:eastAsia="Times New Roman" w:hAnsi="Times New Roman"/>
          <w:sz w:val="24"/>
        </w:rPr>
      </w:pPr>
      <w:r>
        <w:rPr>
          <w:rFonts w:ascii="Times New Roman" w:eastAsia="Times New Roman" w:hAnsi="Times New Roman"/>
          <w:i/>
          <w:sz w:val="24"/>
        </w:rPr>
        <w:t>Point Of Sal</w:t>
      </w:r>
      <w:r>
        <w:rPr>
          <w:rFonts w:ascii="Times New Roman" w:eastAsia="Times New Roman" w:hAnsi="Times New Roman"/>
          <w:i/>
          <w:sz w:val="24"/>
        </w:rPr>
        <w:t xml:space="preserve">e </w:t>
      </w:r>
      <w:r>
        <w:rPr>
          <w:rFonts w:ascii="Times New Roman" w:eastAsia="Times New Roman" w:hAnsi="Times New Roman"/>
          <w:sz w:val="24"/>
        </w:rPr>
        <w:t>adalah sebuah sistem yang</w:t>
      </w:r>
      <w:r>
        <w:rPr>
          <w:rFonts w:ascii="Times New Roman" w:eastAsia="Times New Roman" w:hAnsi="Times New Roman"/>
          <w:i/>
          <w:sz w:val="24"/>
        </w:rPr>
        <w:t xml:space="preserve"> </w:t>
      </w:r>
      <w:r>
        <w:rPr>
          <w:rFonts w:ascii="Times New Roman" w:eastAsia="Times New Roman" w:hAnsi="Times New Roman"/>
          <w:sz w:val="24"/>
        </w:rPr>
        <w:t>memungkinkan untuk transaksi, yang didalamnya termasuk juga penggunaan mesin kasir. Dalam</w:t>
      </w:r>
    </w:p>
    <w:p w:rsidR="00000000" w:rsidRDefault="000046AC">
      <w:pPr>
        <w:spacing w:line="7" w:lineRule="exact"/>
        <w:rPr>
          <w:rFonts w:ascii="Times New Roman" w:eastAsia="Times New Roman" w:hAnsi="Times New Roman"/>
        </w:rPr>
      </w:pPr>
      <w:r>
        <w:rPr>
          <w:rFonts w:ascii="Times New Roman" w:eastAsia="Times New Roman" w:hAnsi="Times New Roman"/>
          <w:sz w:val="24"/>
        </w:rPr>
        <w:br w:type="column"/>
      </w:r>
    </w:p>
    <w:p w:rsidR="00000000" w:rsidRDefault="000046AC">
      <w:pPr>
        <w:spacing w:line="359" w:lineRule="auto"/>
        <w:ind w:left="7"/>
        <w:jc w:val="both"/>
        <w:rPr>
          <w:rFonts w:ascii="Times New Roman" w:eastAsia="Times New Roman" w:hAnsi="Times New Roman"/>
          <w:sz w:val="24"/>
        </w:rPr>
      </w:pPr>
      <w:r>
        <w:rPr>
          <w:rFonts w:ascii="Times New Roman" w:eastAsia="Times New Roman" w:hAnsi="Times New Roman"/>
          <w:sz w:val="24"/>
        </w:rPr>
        <w:t xml:space="preserve">lingkup </w:t>
      </w:r>
      <w:r>
        <w:rPr>
          <w:rFonts w:ascii="Times New Roman" w:eastAsia="Times New Roman" w:hAnsi="Times New Roman"/>
          <w:i/>
          <w:sz w:val="24"/>
        </w:rPr>
        <w:t>POS</w:t>
      </w:r>
      <w:r>
        <w:rPr>
          <w:rFonts w:ascii="Times New Roman" w:eastAsia="Times New Roman" w:hAnsi="Times New Roman"/>
          <w:sz w:val="24"/>
        </w:rPr>
        <w:t xml:space="preserve">, sebuah mesin kasir tidak berdiri sendiri namun sudah termasuk di dalamnya </w:t>
      </w:r>
      <w:r>
        <w:rPr>
          <w:rFonts w:ascii="Times New Roman" w:eastAsia="Times New Roman" w:hAnsi="Times New Roman"/>
          <w:i/>
          <w:sz w:val="24"/>
        </w:rPr>
        <w:t xml:space="preserve">software </w:t>
      </w:r>
      <w:r>
        <w:rPr>
          <w:rFonts w:ascii="Times New Roman" w:eastAsia="Times New Roman" w:hAnsi="Times New Roman"/>
          <w:sz w:val="24"/>
        </w:rPr>
        <w:t>penunjang dan piranti lain. Sistem</w:t>
      </w:r>
      <w:r>
        <w:rPr>
          <w:rFonts w:ascii="Times New Roman" w:eastAsia="Times New Roman" w:hAnsi="Times New Roman"/>
          <w:i/>
          <w:sz w:val="24"/>
        </w:rPr>
        <w:t xml:space="preserve"> POS </w:t>
      </w:r>
      <w:r>
        <w:rPr>
          <w:rFonts w:ascii="Times New Roman" w:eastAsia="Times New Roman" w:hAnsi="Times New Roman"/>
          <w:sz w:val="24"/>
        </w:rPr>
        <w:t>m</w:t>
      </w:r>
      <w:r>
        <w:rPr>
          <w:rFonts w:ascii="Times New Roman" w:eastAsia="Times New Roman" w:hAnsi="Times New Roman"/>
          <w:sz w:val="24"/>
        </w:rPr>
        <w:t>elakukan lebih dari sekedar transaksi jual beli, didalamnya juga bisa terintegrasi perhitungan akuntansi, manajemen barang, harga beli, harga jual, laporan transaksi, dan laporan stok, dan berbagai macam fungsi lainnya. untuk mengetahui jumlah kuantitas pe</w:t>
      </w:r>
      <w:r>
        <w:rPr>
          <w:rFonts w:ascii="Times New Roman" w:eastAsia="Times New Roman" w:hAnsi="Times New Roman"/>
          <w:sz w:val="24"/>
        </w:rPr>
        <w:t>rsediaan serta menentukan harga yang ada dalam unit POS .</w:t>
      </w:r>
    </w:p>
    <w:p w:rsidR="00000000" w:rsidRDefault="000046AC">
      <w:pPr>
        <w:spacing w:line="1" w:lineRule="exact"/>
        <w:rPr>
          <w:rFonts w:ascii="Times New Roman" w:eastAsia="Times New Roman" w:hAnsi="Times New Roman"/>
        </w:rPr>
      </w:pPr>
    </w:p>
    <w:p w:rsidR="00000000" w:rsidRDefault="000046AC">
      <w:pPr>
        <w:tabs>
          <w:tab w:val="left" w:pos="2387"/>
          <w:tab w:val="left" w:pos="3167"/>
          <w:tab w:val="left" w:pos="4487"/>
        </w:tabs>
        <w:spacing w:line="0" w:lineRule="atLeast"/>
        <w:ind w:left="727"/>
        <w:rPr>
          <w:rFonts w:ascii="Times New Roman" w:eastAsia="Times New Roman" w:hAnsi="Times New Roman"/>
          <w:sz w:val="24"/>
        </w:rPr>
      </w:pPr>
      <w:r>
        <w:rPr>
          <w:rFonts w:ascii="Times New Roman" w:eastAsia="Times New Roman" w:hAnsi="Times New Roman"/>
          <w:sz w:val="24"/>
        </w:rPr>
        <w:t>Berdasarkan</w:t>
      </w:r>
      <w:r>
        <w:rPr>
          <w:rFonts w:ascii="Times New Roman" w:eastAsia="Times New Roman" w:hAnsi="Times New Roman"/>
        </w:rPr>
        <w:tab/>
      </w:r>
      <w:r>
        <w:rPr>
          <w:rFonts w:ascii="Times New Roman" w:eastAsia="Times New Roman" w:hAnsi="Times New Roman"/>
          <w:sz w:val="24"/>
        </w:rPr>
        <w:t>hal</w:t>
      </w:r>
      <w:r>
        <w:rPr>
          <w:rFonts w:ascii="Times New Roman" w:eastAsia="Times New Roman" w:hAnsi="Times New Roman"/>
        </w:rPr>
        <w:tab/>
      </w:r>
      <w:r>
        <w:rPr>
          <w:rFonts w:ascii="Times New Roman" w:eastAsia="Times New Roman" w:hAnsi="Times New Roman"/>
          <w:sz w:val="24"/>
        </w:rPr>
        <w:t>tersebut,</w:t>
      </w:r>
      <w:r>
        <w:rPr>
          <w:rFonts w:ascii="Times New Roman" w:eastAsia="Times New Roman" w:hAnsi="Times New Roman"/>
        </w:rPr>
        <w:tab/>
      </w:r>
      <w:r>
        <w:rPr>
          <w:rFonts w:ascii="Times New Roman" w:eastAsia="Times New Roman" w:hAnsi="Times New Roman"/>
          <w:sz w:val="24"/>
        </w:rPr>
        <w:t>maka</w:t>
      </w:r>
    </w:p>
    <w:p w:rsidR="00000000" w:rsidRDefault="000046AC">
      <w:pPr>
        <w:spacing w:line="139" w:lineRule="exact"/>
        <w:rPr>
          <w:rFonts w:ascii="Times New Roman" w:eastAsia="Times New Roman" w:hAnsi="Times New Roman"/>
        </w:rPr>
      </w:pPr>
    </w:p>
    <w:p w:rsidR="00000000" w:rsidRDefault="000046AC">
      <w:pPr>
        <w:spacing w:line="0" w:lineRule="atLeast"/>
        <w:ind w:left="7"/>
        <w:rPr>
          <w:rFonts w:ascii="Times New Roman" w:eastAsia="Times New Roman" w:hAnsi="Times New Roman"/>
          <w:sz w:val="24"/>
        </w:rPr>
      </w:pPr>
      <w:r>
        <w:rPr>
          <w:rFonts w:ascii="Times New Roman" w:eastAsia="Times New Roman" w:hAnsi="Times New Roman"/>
          <w:sz w:val="24"/>
        </w:rPr>
        <w:t>dirancanglah suatu sistem layanan pembelian yang</w:t>
      </w:r>
    </w:p>
    <w:p w:rsidR="00000000" w:rsidRDefault="000046AC">
      <w:pPr>
        <w:spacing w:line="137" w:lineRule="exact"/>
        <w:rPr>
          <w:rFonts w:ascii="Times New Roman" w:eastAsia="Times New Roman" w:hAnsi="Times New Roman"/>
        </w:rPr>
      </w:pPr>
    </w:p>
    <w:p w:rsidR="00000000" w:rsidRDefault="000046AC">
      <w:pPr>
        <w:tabs>
          <w:tab w:val="left" w:pos="1767"/>
          <w:tab w:val="left" w:pos="2527"/>
          <w:tab w:val="left" w:pos="4147"/>
        </w:tabs>
        <w:spacing w:line="0" w:lineRule="atLeast"/>
        <w:ind w:left="7"/>
        <w:rPr>
          <w:rFonts w:ascii="Times New Roman" w:eastAsia="Times New Roman" w:hAnsi="Times New Roman"/>
          <w:sz w:val="24"/>
        </w:rPr>
      </w:pPr>
      <w:r>
        <w:rPr>
          <w:rFonts w:ascii="Times New Roman" w:eastAsia="Times New Roman" w:hAnsi="Times New Roman"/>
          <w:sz w:val="24"/>
        </w:rPr>
        <w:t>terkomputerisasi</w:t>
      </w:r>
      <w:r>
        <w:rPr>
          <w:rFonts w:ascii="Times New Roman" w:eastAsia="Times New Roman" w:hAnsi="Times New Roman"/>
          <w:sz w:val="24"/>
        </w:rPr>
        <w:tab/>
      </w:r>
      <w:r>
        <w:rPr>
          <w:rFonts w:ascii="Times New Roman" w:eastAsia="Times New Roman" w:hAnsi="Times New Roman"/>
          <w:sz w:val="24"/>
        </w:rPr>
        <w:t>untuk</w:t>
      </w:r>
      <w:r>
        <w:rPr>
          <w:rFonts w:ascii="Times New Roman" w:eastAsia="Times New Roman" w:hAnsi="Times New Roman"/>
          <w:sz w:val="24"/>
        </w:rPr>
        <w:tab/>
      </w:r>
      <w:r>
        <w:rPr>
          <w:rFonts w:ascii="Times New Roman" w:eastAsia="Times New Roman" w:hAnsi="Times New Roman"/>
          <w:sz w:val="24"/>
        </w:rPr>
        <w:t>mempermudah</w:t>
      </w:r>
      <w:r>
        <w:rPr>
          <w:rFonts w:ascii="Times New Roman" w:eastAsia="Times New Roman" w:hAnsi="Times New Roman"/>
          <w:sz w:val="24"/>
        </w:rPr>
        <w:tab/>
      </w:r>
      <w:r>
        <w:rPr>
          <w:rFonts w:ascii="Times New Roman" w:eastAsia="Times New Roman" w:hAnsi="Times New Roman"/>
          <w:sz w:val="24"/>
        </w:rPr>
        <w:t>transaksi</w:t>
      </w:r>
    </w:p>
    <w:p w:rsidR="00000000" w:rsidRDefault="000046AC">
      <w:pPr>
        <w:spacing w:line="139" w:lineRule="exact"/>
        <w:rPr>
          <w:rFonts w:ascii="Times New Roman" w:eastAsia="Times New Roman" w:hAnsi="Times New Roman"/>
        </w:rPr>
      </w:pPr>
    </w:p>
    <w:p w:rsidR="00000000" w:rsidRDefault="000046AC">
      <w:pPr>
        <w:tabs>
          <w:tab w:val="left" w:pos="627"/>
          <w:tab w:val="left" w:pos="1627"/>
          <w:tab w:val="left" w:pos="2407"/>
          <w:tab w:val="left" w:pos="3607"/>
        </w:tabs>
        <w:spacing w:line="0" w:lineRule="atLeast"/>
        <w:ind w:left="7"/>
        <w:rPr>
          <w:rFonts w:ascii="Times New Roman" w:eastAsia="Times New Roman" w:hAnsi="Times New Roman"/>
          <w:sz w:val="24"/>
        </w:rPr>
      </w:pPr>
      <w:r>
        <w:rPr>
          <w:rFonts w:ascii="Times New Roman" w:eastAsia="Times New Roman" w:hAnsi="Times New Roman"/>
          <w:sz w:val="24"/>
        </w:rPr>
        <w:t>pada</w:t>
      </w:r>
      <w:r>
        <w:rPr>
          <w:rFonts w:ascii="Times New Roman" w:eastAsia="Times New Roman" w:hAnsi="Times New Roman"/>
          <w:sz w:val="24"/>
        </w:rPr>
        <w:tab/>
      </w:r>
      <w:r>
        <w:rPr>
          <w:rFonts w:ascii="Times New Roman" w:eastAsia="Times New Roman" w:hAnsi="Times New Roman"/>
          <w:sz w:val="24"/>
        </w:rPr>
        <w:t>kantin</w:t>
      </w:r>
      <w:r>
        <w:rPr>
          <w:rFonts w:ascii="Times New Roman" w:eastAsia="Times New Roman" w:hAnsi="Times New Roman"/>
        </w:rPr>
        <w:tab/>
      </w:r>
      <w:r>
        <w:rPr>
          <w:rFonts w:ascii="Times New Roman" w:eastAsia="Times New Roman" w:hAnsi="Times New Roman"/>
          <w:sz w:val="24"/>
        </w:rPr>
        <w:t>dalam</w:t>
      </w:r>
      <w:r>
        <w:rPr>
          <w:rFonts w:ascii="Times New Roman" w:eastAsia="Times New Roman" w:hAnsi="Times New Roman"/>
          <w:sz w:val="24"/>
        </w:rPr>
        <w:tab/>
      </w:r>
      <w:r>
        <w:rPr>
          <w:rFonts w:ascii="Times New Roman" w:eastAsia="Times New Roman" w:hAnsi="Times New Roman"/>
          <w:sz w:val="24"/>
        </w:rPr>
        <w:t>mengelola</w:t>
      </w:r>
      <w:r>
        <w:rPr>
          <w:rFonts w:ascii="Times New Roman" w:eastAsia="Times New Roman" w:hAnsi="Times New Roman"/>
          <w:sz w:val="24"/>
        </w:rPr>
        <w:tab/>
      </w:r>
      <w:r>
        <w:rPr>
          <w:rFonts w:ascii="Times New Roman" w:eastAsia="Times New Roman" w:hAnsi="Times New Roman"/>
          <w:sz w:val="24"/>
        </w:rPr>
        <w:t>pelanggannya,</w:t>
      </w:r>
    </w:p>
    <w:p w:rsidR="00000000" w:rsidRDefault="000046AC">
      <w:pPr>
        <w:spacing w:line="149" w:lineRule="exact"/>
        <w:rPr>
          <w:rFonts w:ascii="Times New Roman" w:eastAsia="Times New Roman" w:hAnsi="Times New Roman"/>
        </w:rPr>
      </w:pPr>
    </w:p>
    <w:p w:rsidR="00000000" w:rsidRDefault="000046AC">
      <w:pPr>
        <w:spacing w:line="359" w:lineRule="auto"/>
        <w:ind w:left="7"/>
        <w:jc w:val="both"/>
        <w:rPr>
          <w:rFonts w:ascii="Times New Roman" w:eastAsia="Times New Roman" w:hAnsi="Times New Roman"/>
          <w:sz w:val="24"/>
        </w:rPr>
      </w:pPr>
      <w:r>
        <w:rPr>
          <w:rFonts w:ascii="Times New Roman" w:eastAsia="Times New Roman" w:hAnsi="Times New Roman"/>
          <w:sz w:val="24"/>
        </w:rPr>
        <w:t>sekaligus mendukung kegiat</w:t>
      </w:r>
      <w:r>
        <w:rPr>
          <w:rFonts w:ascii="Times New Roman" w:eastAsia="Times New Roman" w:hAnsi="Times New Roman"/>
          <w:sz w:val="24"/>
        </w:rPr>
        <w:t xml:space="preserve">an </w:t>
      </w:r>
      <w:r>
        <w:rPr>
          <w:rFonts w:ascii="Times New Roman" w:eastAsia="Times New Roman" w:hAnsi="Times New Roman"/>
          <w:i/>
          <w:sz w:val="24"/>
        </w:rPr>
        <w:t>point of sales</w:t>
      </w:r>
      <w:r>
        <w:rPr>
          <w:rFonts w:ascii="Times New Roman" w:eastAsia="Times New Roman" w:hAnsi="Times New Roman"/>
          <w:sz w:val="24"/>
        </w:rPr>
        <w:t xml:space="preserve"> dan penyetokan barang,pelaporan transaksi jual beli dan lainnya. Adapun tujuan dari penelitian ini yaitu aplikasi </w:t>
      </w:r>
      <w:r>
        <w:rPr>
          <w:rFonts w:ascii="Times New Roman" w:eastAsia="Times New Roman" w:hAnsi="Times New Roman"/>
          <w:i/>
          <w:sz w:val="24"/>
        </w:rPr>
        <w:t>point of sale</w:t>
      </w:r>
      <w:r>
        <w:rPr>
          <w:rFonts w:ascii="Times New Roman" w:eastAsia="Times New Roman" w:hAnsi="Times New Roman"/>
          <w:sz w:val="24"/>
        </w:rPr>
        <w:t xml:space="preserve"> (POS) agar dapat membantu pengusaha kantin dalam pengelolaan data dan transaksi agar lebih efisien , proses ke</w:t>
      </w:r>
      <w:r>
        <w:rPr>
          <w:rFonts w:ascii="Times New Roman" w:eastAsia="Times New Roman" w:hAnsi="Times New Roman"/>
          <w:sz w:val="24"/>
        </w:rPr>
        <w:t xml:space="preserve">rja yang di lakukan akan lebih </w:t>
      </w:r>
      <w:r>
        <w:rPr>
          <w:rFonts w:ascii="Times New Roman" w:eastAsia="Times New Roman" w:hAnsi="Times New Roman"/>
          <w:i/>
          <w:sz w:val="24"/>
        </w:rPr>
        <w:t>simple</w:t>
      </w:r>
      <w:r>
        <w:rPr>
          <w:rFonts w:ascii="Times New Roman" w:eastAsia="Times New Roman" w:hAnsi="Times New Roman"/>
          <w:sz w:val="24"/>
        </w:rPr>
        <w:t xml:space="preserve"> dan efisien, tidak memerlukan tempat yang lebih besar, lebih hemat listrik, lebih mudah melakukan transaksi dimana saja dan lebih mudah dibandingkan menggunakan PC.</w:t>
      </w:r>
    </w:p>
    <w:p w:rsidR="00000000" w:rsidRDefault="000046AC">
      <w:pPr>
        <w:spacing w:line="15" w:lineRule="exact"/>
        <w:rPr>
          <w:rFonts w:ascii="Times New Roman" w:eastAsia="Times New Roman" w:hAnsi="Times New Roman"/>
        </w:rPr>
      </w:pPr>
    </w:p>
    <w:p w:rsidR="00000000" w:rsidRDefault="000046AC">
      <w:pPr>
        <w:numPr>
          <w:ilvl w:val="0"/>
          <w:numId w:val="2"/>
        </w:numPr>
        <w:tabs>
          <w:tab w:val="left" w:pos="435"/>
        </w:tabs>
        <w:spacing w:line="235" w:lineRule="auto"/>
        <w:ind w:left="7" w:right="2160" w:hanging="7"/>
        <w:rPr>
          <w:rFonts w:ascii="Times New Roman" w:eastAsia="Times New Roman" w:hAnsi="Times New Roman"/>
          <w:b/>
          <w:sz w:val="24"/>
        </w:rPr>
      </w:pPr>
      <w:r>
        <w:rPr>
          <w:rFonts w:ascii="Times New Roman" w:eastAsia="Times New Roman" w:hAnsi="Times New Roman"/>
          <w:b/>
          <w:sz w:val="24"/>
        </w:rPr>
        <w:t xml:space="preserve">TINJAUAN PUSTAKA 1. </w:t>
      </w:r>
      <w:r>
        <w:rPr>
          <w:rFonts w:ascii="Times New Roman" w:eastAsia="Times New Roman" w:hAnsi="Times New Roman"/>
          <w:b/>
          <w:i/>
          <w:sz w:val="24"/>
        </w:rPr>
        <w:t>Point Of Sale</w:t>
      </w:r>
    </w:p>
    <w:p w:rsidR="00000000" w:rsidRDefault="000046AC">
      <w:pPr>
        <w:spacing w:line="147" w:lineRule="exact"/>
        <w:rPr>
          <w:rFonts w:ascii="Times New Roman" w:eastAsia="Times New Roman" w:hAnsi="Times New Roman"/>
        </w:rPr>
      </w:pPr>
    </w:p>
    <w:p w:rsidR="00000000" w:rsidRDefault="000046AC">
      <w:pPr>
        <w:spacing w:line="358" w:lineRule="auto"/>
        <w:ind w:left="7" w:firstLine="284"/>
        <w:jc w:val="both"/>
        <w:rPr>
          <w:rFonts w:ascii="Times New Roman" w:eastAsia="Times New Roman" w:hAnsi="Times New Roman"/>
          <w:sz w:val="22"/>
        </w:rPr>
      </w:pPr>
      <w:r>
        <w:rPr>
          <w:rFonts w:ascii="Times New Roman" w:eastAsia="Times New Roman" w:hAnsi="Times New Roman"/>
          <w:i/>
          <w:sz w:val="22"/>
        </w:rPr>
        <w:t xml:space="preserve">Point Of Sale </w:t>
      </w:r>
      <w:r>
        <w:rPr>
          <w:rFonts w:ascii="Times New Roman" w:eastAsia="Times New Roman" w:hAnsi="Times New Roman"/>
          <w:sz w:val="22"/>
        </w:rPr>
        <w:t>(PO</w:t>
      </w:r>
      <w:r>
        <w:rPr>
          <w:rFonts w:ascii="Times New Roman" w:eastAsia="Times New Roman" w:hAnsi="Times New Roman"/>
          <w:sz w:val="22"/>
        </w:rPr>
        <w:t>S) adalah merupakan kegiatan yang</w:t>
      </w:r>
      <w:r>
        <w:rPr>
          <w:rFonts w:ascii="Times New Roman" w:eastAsia="Times New Roman" w:hAnsi="Times New Roman"/>
          <w:i/>
          <w:sz w:val="22"/>
        </w:rPr>
        <w:t xml:space="preserve"> </w:t>
      </w:r>
      <w:r>
        <w:rPr>
          <w:rFonts w:ascii="Times New Roman" w:eastAsia="Times New Roman" w:hAnsi="Times New Roman"/>
          <w:sz w:val="22"/>
        </w:rPr>
        <w:t>berorientasi pada penjualan serta sistem yang membantu proses transaksi. Setiap POS terdiri dari hardware berupa (Terminal/PC, Receipt Printer, Cash Drawer, Terminal pembayaran, Barcode Scanner) dan software berupa (Invent</w:t>
      </w:r>
      <w:r>
        <w:rPr>
          <w:rFonts w:ascii="Times New Roman" w:eastAsia="Times New Roman" w:hAnsi="Times New Roman"/>
          <w:sz w:val="22"/>
        </w:rPr>
        <w:t>ory Management, Pelaporan, Purchasing, Customer Management, Standar Keamanan Transaksi, Return Processing) dimana kedua komponen tersebut digunakan untuk setiap proses transaksi.</w:t>
      </w:r>
    </w:p>
    <w:p w:rsidR="00000000" w:rsidRDefault="000046AC">
      <w:pPr>
        <w:spacing w:line="13" w:lineRule="exact"/>
        <w:rPr>
          <w:rFonts w:ascii="Times New Roman" w:eastAsia="Times New Roman" w:hAnsi="Times New Roman"/>
        </w:rPr>
      </w:pPr>
    </w:p>
    <w:p w:rsidR="00000000" w:rsidRDefault="000046AC">
      <w:pPr>
        <w:numPr>
          <w:ilvl w:val="0"/>
          <w:numId w:val="3"/>
        </w:numPr>
        <w:tabs>
          <w:tab w:val="left" w:pos="287"/>
        </w:tabs>
        <w:spacing w:line="0" w:lineRule="atLeast"/>
        <w:ind w:left="287" w:hanging="287"/>
        <w:rPr>
          <w:rFonts w:ascii="Times New Roman" w:eastAsia="Times New Roman" w:hAnsi="Times New Roman"/>
          <w:b/>
          <w:sz w:val="24"/>
        </w:rPr>
      </w:pPr>
      <w:r>
        <w:rPr>
          <w:rFonts w:ascii="Times New Roman" w:eastAsia="Times New Roman" w:hAnsi="Times New Roman"/>
          <w:b/>
          <w:i/>
          <w:sz w:val="24"/>
        </w:rPr>
        <w:t>Web Service</w:t>
      </w:r>
    </w:p>
    <w:p w:rsidR="00000000" w:rsidRDefault="000046AC">
      <w:pPr>
        <w:spacing w:line="144" w:lineRule="exact"/>
        <w:rPr>
          <w:rFonts w:ascii="Times New Roman" w:eastAsia="Times New Roman" w:hAnsi="Times New Roman"/>
        </w:rPr>
      </w:pPr>
    </w:p>
    <w:p w:rsidR="00000000" w:rsidRDefault="000046AC">
      <w:pPr>
        <w:spacing w:line="0" w:lineRule="atLeast"/>
        <w:ind w:left="727"/>
        <w:rPr>
          <w:rFonts w:ascii="Times New Roman" w:eastAsia="Times New Roman" w:hAnsi="Times New Roman"/>
          <w:sz w:val="23"/>
        </w:rPr>
      </w:pPr>
      <w:r>
        <w:rPr>
          <w:rFonts w:ascii="Times New Roman" w:eastAsia="Times New Roman" w:hAnsi="Times New Roman"/>
          <w:sz w:val="23"/>
        </w:rPr>
        <w:t>Menurut Kasman (2016) dikutip oleh Gilang</w:t>
      </w:r>
    </w:p>
    <w:p w:rsidR="00000000" w:rsidRDefault="000046AC">
      <w:pPr>
        <w:spacing w:line="139" w:lineRule="exact"/>
        <w:rPr>
          <w:rFonts w:ascii="Times New Roman" w:eastAsia="Times New Roman" w:hAnsi="Times New Roman"/>
        </w:rPr>
      </w:pPr>
    </w:p>
    <w:p w:rsidR="00000000" w:rsidRDefault="000046AC">
      <w:pPr>
        <w:spacing w:line="0" w:lineRule="atLeast"/>
        <w:ind w:left="7"/>
        <w:rPr>
          <w:rFonts w:ascii="Times New Roman" w:eastAsia="Times New Roman" w:hAnsi="Times New Roman"/>
          <w:sz w:val="24"/>
        </w:rPr>
      </w:pPr>
      <w:r>
        <w:rPr>
          <w:rFonts w:ascii="Times New Roman" w:eastAsia="Times New Roman" w:hAnsi="Times New Roman"/>
          <w:sz w:val="24"/>
        </w:rPr>
        <w:t>Arsya Priyatna Zaman</w:t>
      </w:r>
      <w:r>
        <w:rPr>
          <w:rFonts w:ascii="Times New Roman" w:eastAsia="Times New Roman" w:hAnsi="Times New Roman"/>
          <w:sz w:val="24"/>
        </w:rPr>
        <w:t xml:space="preserve"> (2017) Web Service adalah</w:t>
      </w:r>
    </w:p>
    <w:p w:rsidR="00000000" w:rsidRDefault="000046AC">
      <w:pPr>
        <w:spacing w:line="0" w:lineRule="atLeast"/>
        <w:ind w:left="7"/>
        <w:rPr>
          <w:rFonts w:ascii="Times New Roman" w:eastAsia="Times New Roman" w:hAnsi="Times New Roman"/>
          <w:sz w:val="24"/>
        </w:rPr>
        <w:sectPr w:rsidR="00000000">
          <w:pgSz w:w="11900" w:h="16841"/>
          <w:pgMar w:top="563" w:right="566" w:bottom="0" w:left="560" w:header="0" w:footer="0" w:gutter="0"/>
          <w:cols w:num="2" w:space="0" w:equalWidth="0">
            <w:col w:w="5040" w:space="713"/>
            <w:col w:w="5027"/>
          </w:cols>
          <w:docGrid w:linePitch="360"/>
        </w:sectPr>
      </w:pPr>
    </w:p>
    <w:p w:rsidR="00000000" w:rsidRDefault="000046AC">
      <w:pPr>
        <w:spacing w:line="358" w:lineRule="auto"/>
        <w:jc w:val="both"/>
        <w:rPr>
          <w:rFonts w:ascii="Times New Roman" w:eastAsia="Times New Roman" w:hAnsi="Times New Roman"/>
          <w:sz w:val="24"/>
        </w:rPr>
      </w:pPr>
      <w:bookmarkStart w:id="3" w:name="page3"/>
      <w:bookmarkEnd w:id="3"/>
      <w:r>
        <w:rPr>
          <w:rFonts w:ascii="Times New Roman" w:eastAsia="Times New Roman" w:hAnsi="Times New Roman"/>
          <w:sz w:val="24"/>
        </w:rPr>
        <w:lastRenderedPageBreak/>
        <w:t xml:space="preserve">aplikasi yang dibuat agar dapat dipanggil dan diakses oleh aplikasi lain melalui internet dengan menggunakan format pertukaran data sebagai format pengiriman pesan. Web service digunakan sebagai suatu fasilitas yang menyediakan </w:t>
      </w:r>
      <w:r>
        <w:rPr>
          <w:rFonts w:ascii="Times New Roman" w:eastAsia="Times New Roman" w:hAnsi="Times New Roman"/>
          <w:sz w:val="24"/>
        </w:rPr>
        <w:t>layanan (dalam bentuk informasi atau data) kepada sistem lain, sehingga dapat berinteraksi dengan sistem tersebut melalui layanan-layanan yang disediakan.</w:t>
      </w:r>
    </w:p>
    <w:p w:rsidR="00000000" w:rsidRDefault="000046AC">
      <w:pPr>
        <w:spacing w:line="12" w:lineRule="exact"/>
        <w:rPr>
          <w:rFonts w:ascii="Times New Roman" w:eastAsia="Times New Roman" w:hAnsi="Times New Roman"/>
        </w:rPr>
      </w:pPr>
    </w:p>
    <w:p w:rsidR="00000000" w:rsidRDefault="000046AC">
      <w:pPr>
        <w:spacing w:line="0" w:lineRule="atLeast"/>
        <w:rPr>
          <w:rFonts w:ascii="Times New Roman" w:eastAsia="Times New Roman" w:hAnsi="Times New Roman"/>
          <w:b/>
          <w:sz w:val="24"/>
        </w:rPr>
      </w:pPr>
      <w:r>
        <w:rPr>
          <w:rFonts w:ascii="Times New Roman" w:eastAsia="Times New Roman" w:hAnsi="Times New Roman"/>
          <w:b/>
          <w:sz w:val="24"/>
        </w:rPr>
        <w:t>3. Android</w:t>
      </w:r>
    </w:p>
    <w:p w:rsidR="00000000" w:rsidRDefault="000046AC">
      <w:pPr>
        <w:spacing w:line="147" w:lineRule="exact"/>
        <w:rPr>
          <w:rFonts w:ascii="Times New Roman" w:eastAsia="Times New Roman" w:hAnsi="Times New Roman"/>
        </w:rPr>
      </w:pPr>
    </w:p>
    <w:p w:rsidR="00000000" w:rsidRDefault="000046AC">
      <w:pPr>
        <w:spacing w:line="358" w:lineRule="auto"/>
        <w:ind w:firstLine="343"/>
        <w:jc w:val="both"/>
        <w:rPr>
          <w:rFonts w:ascii="Times New Roman" w:eastAsia="Times New Roman" w:hAnsi="Times New Roman"/>
          <w:sz w:val="24"/>
        </w:rPr>
      </w:pPr>
      <w:r>
        <w:rPr>
          <w:rFonts w:ascii="Times New Roman" w:eastAsia="Times New Roman" w:hAnsi="Times New Roman"/>
          <w:sz w:val="24"/>
        </w:rPr>
        <w:t xml:space="preserve">Android merupakan sistem operasi untuk </w:t>
      </w:r>
      <w:r>
        <w:rPr>
          <w:rFonts w:ascii="Times New Roman" w:eastAsia="Times New Roman" w:hAnsi="Times New Roman"/>
          <w:i/>
          <w:sz w:val="24"/>
        </w:rPr>
        <w:t>mobile</w:t>
      </w:r>
      <w:r>
        <w:rPr>
          <w:rFonts w:ascii="Times New Roman" w:eastAsia="Times New Roman" w:hAnsi="Times New Roman"/>
          <w:sz w:val="24"/>
        </w:rPr>
        <w:t xml:space="preserve"> </w:t>
      </w:r>
      <w:r>
        <w:rPr>
          <w:rFonts w:ascii="Times New Roman" w:eastAsia="Times New Roman" w:hAnsi="Times New Roman"/>
          <w:i/>
          <w:sz w:val="24"/>
        </w:rPr>
        <w:t xml:space="preserve">device </w:t>
      </w:r>
      <w:r>
        <w:rPr>
          <w:rFonts w:ascii="Times New Roman" w:eastAsia="Times New Roman" w:hAnsi="Times New Roman"/>
          <w:sz w:val="24"/>
        </w:rPr>
        <w:t>yang awalnya dikembangkan oleh Andr</w:t>
      </w:r>
      <w:r>
        <w:rPr>
          <w:rFonts w:ascii="Times New Roman" w:eastAsia="Times New Roman" w:hAnsi="Times New Roman"/>
          <w:sz w:val="24"/>
        </w:rPr>
        <w:t>oid</w:t>
      </w:r>
      <w:r>
        <w:rPr>
          <w:rFonts w:ascii="Times New Roman" w:eastAsia="Times New Roman" w:hAnsi="Times New Roman"/>
          <w:i/>
          <w:sz w:val="24"/>
        </w:rPr>
        <w:t xml:space="preserve"> </w:t>
      </w:r>
      <w:r>
        <w:rPr>
          <w:rFonts w:ascii="Times New Roman" w:eastAsia="Times New Roman" w:hAnsi="Times New Roman"/>
          <w:sz w:val="24"/>
        </w:rPr>
        <w:t>Inc. Perusahaan ini kemudian dibeli oleh Google pada tahun 2005. Kemudian untuk mengembangkan android dibentuklah Open Handset Alliance yang merupakan gabungan dari 34 perusahaan peranti keras, lunak, dan telekomunikasi termasuk Google, HTC, Intel, Mot</w:t>
      </w:r>
      <w:r>
        <w:rPr>
          <w:rFonts w:ascii="Times New Roman" w:eastAsia="Times New Roman" w:hAnsi="Times New Roman"/>
          <w:sz w:val="24"/>
        </w:rPr>
        <w:t>orola, Qualcomm,Tmobile, dan NVidia. Android dibuat dengan kernel Linux yang dimodifikasi.</w:t>
      </w:r>
    </w:p>
    <w:p w:rsidR="00000000" w:rsidRDefault="000046AC">
      <w:pPr>
        <w:spacing w:line="15" w:lineRule="exact"/>
        <w:rPr>
          <w:rFonts w:ascii="Times New Roman" w:eastAsia="Times New Roman" w:hAnsi="Times New Roman"/>
        </w:rPr>
      </w:pPr>
    </w:p>
    <w:p w:rsidR="00000000" w:rsidRDefault="000046AC">
      <w:pPr>
        <w:numPr>
          <w:ilvl w:val="0"/>
          <w:numId w:val="4"/>
        </w:numPr>
        <w:tabs>
          <w:tab w:val="left" w:pos="280"/>
        </w:tabs>
        <w:spacing w:line="0" w:lineRule="atLeast"/>
        <w:ind w:left="280" w:hanging="274"/>
        <w:rPr>
          <w:rFonts w:ascii="Times New Roman" w:eastAsia="Times New Roman" w:hAnsi="Times New Roman"/>
          <w:sz w:val="24"/>
        </w:rPr>
      </w:pPr>
      <w:r>
        <w:rPr>
          <w:rFonts w:ascii="Times New Roman" w:eastAsia="Times New Roman" w:hAnsi="Times New Roman"/>
          <w:b/>
          <w:i/>
          <w:sz w:val="24"/>
        </w:rPr>
        <w:t xml:space="preserve">Unified Modelling Language </w:t>
      </w:r>
      <w:r>
        <w:rPr>
          <w:rFonts w:ascii="Times New Roman" w:eastAsia="Times New Roman" w:hAnsi="Times New Roman"/>
          <w:b/>
          <w:sz w:val="24"/>
        </w:rPr>
        <w:t>(UML)</w:t>
      </w:r>
    </w:p>
    <w:p w:rsidR="00000000" w:rsidRDefault="000046AC">
      <w:pPr>
        <w:spacing w:line="146" w:lineRule="exact"/>
        <w:rPr>
          <w:rFonts w:ascii="Times New Roman" w:eastAsia="Times New Roman" w:hAnsi="Times New Roman"/>
        </w:rPr>
      </w:pPr>
    </w:p>
    <w:p w:rsidR="00000000" w:rsidRDefault="000046AC">
      <w:pPr>
        <w:spacing w:line="348" w:lineRule="auto"/>
        <w:ind w:firstLine="283"/>
        <w:jc w:val="both"/>
        <w:rPr>
          <w:rFonts w:ascii="Times New Roman" w:eastAsia="Times New Roman" w:hAnsi="Times New Roman"/>
          <w:sz w:val="22"/>
        </w:rPr>
      </w:pPr>
      <w:r>
        <w:rPr>
          <w:rFonts w:ascii="Times New Roman" w:eastAsia="Times New Roman" w:hAnsi="Times New Roman"/>
          <w:i/>
          <w:sz w:val="22"/>
        </w:rPr>
        <w:t xml:space="preserve">Unified Modeling Language (UML) </w:t>
      </w:r>
      <w:r>
        <w:rPr>
          <w:rFonts w:ascii="Times New Roman" w:eastAsia="Times New Roman" w:hAnsi="Times New Roman"/>
          <w:sz w:val="22"/>
        </w:rPr>
        <w:t>adalah bahasa</w:t>
      </w:r>
      <w:r>
        <w:rPr>
          <w:rFonts w:ascii="Times New Roman" w:eastAsia="Times New Roman" w:hAnsi="Times New Roman"/>
          <w:i/>
          <w:sz w:val="22"/>
        </w:rPr>
        <w:t xml:space="preserve"> </w:t>
      </w:r>
      <w:r>
        <w:rPr>
          <w:rFonts w:ascii="Times New Roman" w:eastAsia="Times New Roman" w:hAnsi="Times New Roman"/>
          <w:sz w:val="22"/>
        </w:rPr>
        <w:t>spesifikasi standar yang dipergunakan untuk</w:t>
      </w:r>
    </w:p>
    <w:p w:rsidR="00000000" w:rsidRDefault="000046AC">
      <w:pPr>
        <w:spacing w:line="25" w:lineRule="exact"/>
        <w:rPr>
          <w:rFonts w:ascii="Times New Roman" w:eastAsia="Times New Roman" w:hAnsi="Times New Roman"/>
        </w:rPr>
      </w:pPr>
    </w:p>
    <w:p w:rsidR="00000000" w:rsidRDefault="000046AC">
      <w:pPr>
        <w:spacing w:line="357" w:lineRule="auto"/>
        <w:jc w:val="both"/>
        <w:rPr>
          <w:rFonts w:ascii="Times New Roman" w:eastAsia="Times New Roman" w:hAnsi="Times New Roman"/>
          <w:sz w:val="22"/>
        </w:rPr>
      </w:pPr>
      <w:r>
        <w:rPr>
          <w:rFonts w:ascii="Times New Roman" w:eastAsia="Times New Roman" w:hAnsi="Times New Roman"/>
          <w:sz w:val="22"/>
        </w:rPr>
        <w:t>mendokumentasikan, menspesifikasikan da</w:t>
      </w:r>
      <w:r>
        <w:rPr>
          <w:rFonts w:ascii="Times New Roman" w:eastAsia="Times New Roman" w:hAnsi="Times New Roman"/>
          <w:sz w:val="22"/>
        </w:rPr>
        <w:t>n membanngun perangkat lunak. UML merupakan metodologi dalam mengembangkan sistem berorientasi objek dan juga merupakan alat untuk mendukung pengembangan sistem.</w:t>
      </w:r>
    </w:p>
    <w:p w:rsidR="00000000" w:rsidRDefault="000046AC">
      <w:pPr>
        <w:spacing w:line="17" w:lineRule="exact"/>
        <w:rPr>
          <w:rFonts w:ascii="Times New Roman" w:eastAsia="Times New Roman" w:hAnsi="Times New Roman"/>
        </w:rPr>
      </w:pPr>
    </w:p>
    <w:p w:rsidR="00000000" w:rsidRDefault="000046AC">
      <w:pPr>
        <w:spacing w:line="354" w:lineRule="auto"/>
        <w:ind w:firstLine="720"/>
        <w:jc w:val="both"/>
        <w:rPr>
          <w:rFonts w:ascii="Times New Roman" w:eastAsia="Times New Roman" w:hAnsi="Times New Roman"/>
          <w:sz w:val="22"/>
        </w:rPr>
      </w:pPr>
      <w:r>
        <w:rPr>
          <w:rFonts w:ascii="Times New Roman" w:eastAsia="Times New Roman" w:hAnsi="Times New Roman"/>
          <w:sz w:val="22"/>
        </w:rPr>
        <w:t>Alat bantu yang digunakan dalam perancangan beroreintasi objek berbasiskan UML adalah sebagai</w:t>
      </w:r>
      <w:r>
        <w:rPr>
          <w:rFonts w:ascii="Times New Roman" w:eastAsia="Times New Roman" w:hAnsi="Times New Roman"/>
          <w:sz w:val="22"/>
        </w:rPr>
        <w:t xml:space="preserve"> berikut :</w:t>
      </w:r>
    </w:p>
    <w:p w:rsidR="00000000" w:rsidRDefault="000046AC">
      <w:pPr>
        <w:spacing w:line="12" w:lineRule="exact"/>
        <w:rPr>
          <w:rFonts w:ascii="Times New Roman" w:eastAsia="Times New Roman" w:hAnsi="Times New Roman"/>
        </w:rPr>
      </w:pPr>
    </w:p>
    <w:p w:rsidR="00000000" w:rsidRDefault="000046AC">
      <w:pPr>
        <w:tabs>
          <w:tab w:val="left" w:pos="420"/>
        </w:tabs>
        <w:spacing w:line="0" w:lineRule="atLeast"/>
        <w:ind w:left="80"/>
        <w:rPr>
          <w:rFonts w:ascii="Times New Roman" w:eastAsia="Times New Roman" w:hAnsi="Times New Roman"/>
          <w:b/>
          <w:i/>
          <w:sz w:val="23"/>
        </w:rPr>
      </w:pPr>
      <w:r>
        <w:rPr>
          <w:rFonts w:ascii="Times New Roman" w:eastAsia="Times New Roman" w:hAnsi="Times New Roman"/>
          <w:b/>
          <w:i/>
          <w:sz w:val="24"/>
        </w:rPr>
        <w:t>a.</w:t>
      </w:r>
      <w:r>
        <w:rPr>
          <w:rFonts w:ascii="Times New Roman" w:eastAsia="Times New Roman" w:hAnsi="Times New Roman"/>
        </w:rPr>
        <w:tab/>
      </w:r>
      <w:r>
        <w:rPr>
          <w:rFonts w:ascii="Times New Roman" w:eastAsia="Times New Roman" w:hAnsi="Times New Roman"/>
          <w:b/>
          <w:i/>
          <w:sz w:val="23"/>
        </w:rPr>
        <w:t>Flowchart</w:t>
      </w:r>
    </w:p>
    <w:p w:rsidR="00000000" w:rsidRDefault="000046AC">
      <w:pPr>
        <w:spacing w:line="146" w:lineRule="exact"/>
        <w:rPr>
          <w:rFonts w:ascii="Times New Roman" w:eastAsia="Times New Roman" w:hAnsi="Times New Roman"/>
        </w:rPr>
      </w:pPr>
    </w:p>
    <w:p w:rsidR="00000000" w:rsidRDefault="000046AC">
      <w:pPr>
        <w:spacing w:line="356" w:lineRule="auto"/>
        <w:ind w:firstLine="720"/>
        <w:jc w:val="both"/>
        <w:rPr>
          <w:rFonts w:ascii="Times New Roman" w:eastAsia="Times New Roman" w:hAnsi="Times New Roman"/>
          <w:sz w:val="22"/>
        </w:rPr>
      </w:pPr>
      <w:r>
        <w:rPr>
          <w:rFonts w:ascii="Times New Roman" w:eastAsia="Times New Roman" w:hAnsi="Times New Roman"/>
          <w:i/>
          <w:sz w:val="22"/>
        </w:rPr>
        <w:t xml:space="preserve">Flowchart </w:t>
      </w:r>
      <w:r>
        <w:rPr>
          <w:rFonts w:ascii="Times New Roman" w:eastAsia="Times New Roman" w:hAnsi="Times New Roman"/>
          <w:sz w:val="22"/>
        </w:rPr>
        <w:t>merupakan urutan-urutan langkah</w:t>
      </w:r>
      <w:r>
        <w:rPr>
          <w:rFonts w:ascii="Times New Roman" w:eastAsia="Times New Roman" w:hAnsi="Times New Roman"/>
          <w:i/>
          <w:sz w:val="22"/>
        </w:rPr>
        <w:t xml:space="preserve"> </w:t>
      </w:r>
      <w:r>
        <w:rPr>
          <w:rFonts w:ascii="Times New Roman" w:eastAsia="Times New Roman" w:hAnsi="Times New Roman"/>
          <w:sz w:val="22"/>
        </w:rPr>
        <w:t>kerja suatu proses yang digambarkan dengan menggunakan simbol-simbol yang disusun secara sistematis (Eka Iswandy, 2015).</w:t>
      </w:r>
    </w:p>
    <w:p w:rsidR="00000000" w:rsidRDefault="000046AC">
      <w:pPr>
        <w:spacing w:line="10" w:lineRule="exact"/>
        <w:rPr>
          <w:rFonts w:ascii="Times New Roman" w:eastAsia="Times New Roman" w:hAnsi="Times New Roman"/>
        </w:rPr>
      </w:pPr>
    </w:p>
    <w:p w:rsidR="00000000" w:rsidRDefault="000046AC">
      <w:pPr>
        <w:numPr>
          <w:ilvl w:val="0"/>
          <w:numId w:val="5"/>
        </w:numPr>
        <w:tabs>
          <w:tab w:val="left" w:pos="440"/>
        </w:tabs>
        <w:spacing w:line="0" w:lineRule="atLeast"/>
        <w:ind w:left="440" w:hanging="434"/>
        <w:rPr>
          <w:rFonts w:ascii="Times New Roman" w:eastAsia="Times New Roman" w:hAnsi="Times New Roman"/>
          <w:b/>
          <w:i/>
          <w:sz w:val="24"/>
        </w:rPr>
      </w:pPr>
      <w:r>
        <w:rPr>
          <w:rFonts w:ascii="Times New Roman" w:eastAsia="Times New Roman" w:hAnsi="Times New Roman"/>
          <w:b/>
          <w:i/>
          <w:sz w:val="24"/>
        </w:rPr>
        <w:t>Use Case Diagram</w:t>
      </w:r>
    </w:p>
    <w:p w:rsidR="00000000" w:rsidRDefault="000046AC">
      <w:pPr>
        <w:spacing w:line="144" w:lineRule="exact"/>
        <w:rPr>
          <w:rFonts w:ascii="Times New Roman" w:eastAsia="Times New Roman" w:hAnsi="Times New Roman"/>
        </w:rPr>
      </w:pPr>
    </w:p>
    <w:p w:rsidR="00000000" w:rsidRDefault="000046AC">
      <w:pPr>
        <w:spacing w:line="354" w:lineRule="auto"/>
        <w:ind w:firstLine="720"/>
        <w:jc w:val="both"/>
        <w:rPr>
          <w:rFonts w:ascii="Times New Roman" w:eastAsia="Times New Roman" w:hAnsi="Times New Roman"/>
          <w:sz w:val="24"/>
        </w:rPr>
      </w:pPr>
      <w:r>
        <w:rPr>
          <w:rFonts w:ascii="Times New Roman" w:eastAsia="Times New Roman" w:hAnsi="Times New Roman"/>
          <w:i/>
          <w:sz w:val="24"/>
        </w:rPr>
        <w:t xml:space="preserve">Use case diagram </w:t>
      </w:r>
      <w:r>
        <w:rPr>
          <w:rFonts w:ascii="Times New Roman" w:eastAsia="Times New Roman" w:hAnsi="Times New Roman"/>
          <w:sz w:val="24"/>
        </w:rPr>
        <w:t>merupakan diagram yang</w:t>
      </w:r>
      <w:r>
        <w:rPr>
          <w:rFonts w:ascii="Times New Roman" w:eastAsia="Times New Roman" w:hAnsi="Times New Roman"/>
          <w:i/>
          <w:sz w:val="24"/>
        </w:rPr>
        <w:t xml:space="preserve"> </w:t>
      </w:r>
      <w:r>
        <w:rPr>
          <w:rFonts w:ascii="Times New Roman" w:eastAsia="Times New Roman" w:hAnsi="Times New Roman"/>
          <w:sz w:val="24"/>
        </w:rPr>
        <w:t>menggamb</w:t>
      </w:r>
      <w:r>
        <w:rPr>
          <w:rFonts w:ascii="Times New Roman" w:eastAsia="Times New Roman" w:hAnsi="Times New Roman"/>
          <w:sz w:val="24"/>
        </w:rPr>
        <w:t>arkan secara sederhana fungsi-fungsi utama dari sistem dan berbagai user yang akan</w:t>
      </w:r>
    </w:p>
    <w:p w:rsidR="00000000" w:rsidRDefault="000046AC">
      <w:pPr>
        <w:spacing w:line="350" w:lineRule="auto"/>
        <w:ind w:left="7"/>
        <w:rPr>
          <w:rFonts w:ascii="Times New Roman" w:eastAsia="Times New Roman" w:hAnsi="Times New Roman"/>
          <w:sz w:val="24"/>
        </w:rPr>
      </w:pPr>
      <w:r>
        <w:rPr>
          <w:rFonts w:ascii="Times New Roman" w:eastAsia="Times New Roman" w:hAnsi="Times New Roman"/>
          <w:sz w:val="24"/>
        </w:rPr>
        <w:br w:type="column"/>
      </w:r>
      <w:r>
        <w:rPr>
          <w:rFonts w:ascii="Times New Roman" w:eastAsia="Times New Roman" w:hAnsi="Times New Roman"/>
          <w:sz w:val="24"/>
        </w:rPr>
        <w:t>berinteraksi dengan sistem tersebut (Suryasari et.al, 2012).</w:t>
      </w:r>
    </w:p>
    <w:p w:rsidR="00000000" w:rsidRDefault="000046AC">
      <w:pPr>
        <w:spacing w:line="28" w:lineRule="exact"/>
        <w:rPr>
          <w:rFonts w:ascii="Times New Roman" w:eastAsia="Times New Roman" w:hAnsi="Times New Roman"/>
        </w:rPr>
      </w:pPr>
    </w:p>
    <w:p w:rsidR="00000000" w:rsidRDefault="000046AC">
      <w:pPr>
        <w:numPr>
          <w:ilvl w:val="0"/>
          <w:numId w:val="6"/>
        </w:numPr>
        <w:tabs>
          <w:tab w:val="left" w:pos="427"/>
        </w:tabs>
        <w:spacing w:line="346" w:lineRule="auto"/>
        <w:ind w:left="427" w:hanging="427"/>
        <w:rPr>
          <w:rFonts w:ascii="Times New Roman" w:eastAsia="Times New Roman" w:hAnsi="Times New Roman"/>
          <w:b/>
          <w:i/>
          <w:sz w:val="24"/>
        </w:rPr>
      </w:pPr>
      <w:r>
        <w:rPr>
          <w:rFonts w:ascii="Times New Roman" w:eastAsia="Times New Roman" w:hAnsi="Times New Roman"/>
          <w:b/>
          <w:sz w:val="24"/>
        </w:rPr>
        <w:t>Diagram Aktivitas (</w:t>
      </w:r>
      <w:r>
        <w:rPr>
          <w:rFonts w:ascii="Times New Roman" w:eastAsia="Times New Roman" w:hAnsi="Times New Roman"/>
          <w:b/>
          <w:i/>
          <w:sz w:val="24"/>
        </w:rPr>
        <w:t>Activity Diagram</w:t>
      </w:r>
      <w:r>
        <w:rPr>
          <w:rFonts w:ascii="Times New Roman" w:eastAsia="Times New Roman" w:hAnsi="Times New Roman"/>
          <w:b/>
          <w:sz w:val="24"/>
        </w:rPr>
        <w:t xml:space="preserve">) </w:t>
      </w:r>
      <w:r>
        <w:rPr>
          <w:rFonts w:ascii="Times New Roman" w:eastAsia="Times New Roman" w:hAnsi="Times New Roman"/>
          <w:i/>
          <w:sz w:val="24"/>
        </w:rPr>
        <w:t xml:space="preserve">Activity Diagram </w:t>
      </w:r>
      <w:r>
        <w:rPr>
          <w:rFonts w:ascii="Times New Roman" w:eastAsia="Times New Roman" w:hAnsi="Times New Roman"/>
          <w:sz w:val="24"/>
        </w:rPr>
        <w:t>menggambarkan</w:t>
      </w:r>
      <w:r>
        <w:rPr>
          <w:rFonts w:ascii="Times New Roman" w:eastAsia="Times New Roman" w:hAnsi="Times New Roman"/>
          <w:i/>
          <w:sz w:val="24"/>
        </w:rPr>
        <w:t xml:space="preserve"> workflow</w:t>
      </w:r>
    </w:p>
    <w:p w:rsidR="00000000" w:rsidRDefault="000046AC">
      <w:pPr>
        <w:spacing w:line="27" w:lineRule="exact"/>
        <w:rPr>
          <w:rFonts w:ascii="Times New Roman" w:eastAsia="Times New Roman" w:hAnsi="Times New Roman"/>
        </w:rPr>
      </w:pPr>
    </w:p>
    <w:p w:rsidR="00000000" w:rsidRDefault="000046AC">
      <w:pPr>
        <w:spacing w:line="350" w:lineRule="auto"/>
        <w:ind w:left="7"/>
        <w:rPr>
          <w:rFonts w:ascii="Times New Roman" w:eastAsia="Times New Roman" w:hAnsi="Times New Roman"/>
          <w:sz w:val="24"/>
        </w:rPr>
      </w:pPr>
      <w:r>
        <w:rPr>
          <w:rFonts w:ascii="Times New Roman" w:eastAsia="Times New Roman" w:hAnsi="Times New Roman"/>
          <w:sz w:val="24"/>
        </w:rPr>
        <w:t>(aliran kerja) atau aktivitas da</w:t>
      </w:r>
      <w:r>
        <w:rPr>
          <w:rFonts w:ascii="Times New Roman" w:eastAsia="Times New Roman" w:hAnsi="Times New Roman"/>
          <w:sz w:val="24"/>
        </w:rPr>
        <w:t>ri sebuah sistem atau proses bisnis.</w:t>
      </w:r>
    </w:p>
    <w:p w:rsidR="00000000" w:rsidRDefault="000046AC">
      <w:pPr>
        <w:spacing w:line="16" w:lineRule="exact"/>
        <w:rPr>
          <w:rFonts w:ascii="Times New Roman" w:eastAsia="Times New Roman" w:hAnsi="Times New Roman"/>
        </w:rPr>
      </w:pPr>
    </w:p>
    <w:p w:rsidR="00000000" w:rsidRDefault="000046AC">
      <w:pPr>
        <w:numPr>
          <w:ilvl w:val="0"/>
          <w:numId w:val="7"/>
        </w:numPr>
        <w:tabs>
          <w:tab w:val="left" w:pos="427"/>
        </w:tabs>
        <w:spacing w:line="0" w:lineRule="atLeast"/>
        <w:ind w:left="427" w:hanging="427"/>
        <w:rPr>
          <w:rFonts w:ascii="Times New Roman" w:eastAsia="Times New Roman" w:hAnsi="Times New Roman"/>
          <w:b/>
          <w:i/>
          <w:sz w:val="24"/>
        </w:rPr>
      </w:pPr>
      <w:r>
        <w:rPr>
          <w:rFonts w:ascii="Times New Roman" w:eastAsia="Times New Roman" w:hAnsi="Times New Roman"/>
          <w:b/>
          <w:sz w:val="24"/>
        </w:rPr>
        <w:t>Diagram Urutan (</w:t>
      </w:r>
      <w:r>
        <w:rPr>
          <w:rFonts w:ascii="Times New Roman" w:eastAsia="Times New Roman" w:hAnsi="Times New Roman"/>
          <w:b/>
          <w:i/>
          <w:sz w:val="24"/>
        </w:rPr>
        <w:t>Sequence Diagram</w:t>
      </w:r>
      <w:r>
        <w:rPr>
          <w:rFonts w:ascii="Times New Roman" w:eastAsia="Times New Roman" w:hAnsi="Times New Roman"/>
          <w:b/>
          <w:sz w:val="24"/>
        </w:rPr>
        <w:t>)</w:t>
      </w:r>
    </w:p>
    <w:p w:rsidR="00000000" w:rsidRDefault="000046AC">
      <w:pPr>
        <w:spacing w:line="146" w:lineRule="exact"/>
        <w:rPr>
          <w:rFonts w:ascii="Times New Roman" w:eastAsia="Times New Roman" w:hAnsi="Times New Roman"/>
        </w:rPr>
      </w:pPr>
    </w:p>
    <w:p w:rsidR="00000000" w:rsidRDefault="000046AC">
      <w:pPr>
        <w:spacing w:line="356" w:lineRule="auto"/>
        <w:ind w:left="7" w:firstLine="720"/>
        <w:jc w:val="both"/>
        <w:rPr>
          <w:rFonts w:ascii="Times New Roman" w:eastAsia="Times New Roman" w:hAnsi="Times New Roman"/>
          <w:sz w:val="22"/>
        </w:rPr>
      </w:pPr>
      <w:r>
        <w:rPr>
          <w:rFonts w:ascii="Times New Roman" w:eastAsia="Times New Roman" w:hAnsi="Times New Roman"/>
          <w:i/>
          <w:sz w:val="22"/>
        </w:rPr>
        <w:t xml:space="preserve">Sequence Diagram </w:t>
      </w:r>
      <w:r>
        <w:rPr>
          <w:rFonts w:ascii="Times New Roman" w:eastAsia="Times New Roman" w:hAnsi="Times New Roman"/>
          <w:sz w:val="22"/>
        </w:rPr>
        <w:t>menggambarkan kelakuan</w:t>
      </w:r>
      <w:r>
        <w:rPr>
          <w:rFonts w:ascii="Times New Roman" w:eastAsia="Times New Roman" w:hAnsi="Times New Roman"/>
          <w:i/>
          <w:sz w:val="22"/>
        </w:rPr>
        <w:t xml:space="preserve"> </w:t>
      </w:r>
      <w:r>
        <w:rPr>
          <w:rFonts w:ascii="Times New Roman" w:eastAsia="Times New Roman" w:hAnsi="Times New Roman"/>
          <w:sz w:val="22"/>
        </w:rPr>
        <w:t xml:space="preserve">objek pada </w:t>
      </w:r>
      <w:r>
        <w:rPr>
          <w:rFonts w:ascii="Times New Roman" w:eastAsia="Times New Roman" w:hAnsi="Times New Roman"/>
          <w:i/>
          <w:sz w:val="22"/>
        </w:rPr>
        <w:t>use case</w:t>
      </w:r>
      <w:r>
        <w:rPr>
          <w:rFonts w:ascii="Times New Roman" w:eastAsia="Times New Roman" w:hAnsi="Times New Roman"/>
          <w:sz w:val="22"/>
        </w:rPr>
        <w:t xml:space="preserve"> dengan mendeskripsikan waktu hidup objek dan pesan yang dikirimkan dan diterima antar objek.</w:t>
      </w:r>
    </w:p>
    <w:p w:rsidR="00000000" w:rsidRDefault="000046AC">
      <w:pPr>
        <w:spacing w:line="10" w:lineRule="exact"/>
        <w:rPr>
          <w:rFonts w:ascii="Times New Roman" w:eastAsia="Times New Roman" w:hAnsi="Times New Roman"/>
        </w:rPr>
      </w:pPr>
    </w:p>
    <w:p w:rsidR="00000000" w:rsidRDefault="000046AC">
      <w:pPr>
        <w:numPr>
          <w:ilvl w:val="0"/>
          <w:numId w:val="8"/>
        </w:numPr>
        <w:tabs>
          <w:tab w:val="left" w:pos="427"/>
        </w:tabs>
        <w:spacing w:line="0" w:lineRule="atLeast"/>
        <w:ind w:left="427" w:hanging="427"/>
        <w:rPr>
          <w:rFonts w:ascii="Times New Roman" w:eastAsia="Times New Roman" w:hAnsi="Times New Roman"/>
          <w:b/>
          <w:i/>
          <w:sz w:val="24"/>
        </w:rPr>
      </w:pPr>
      <w:r>
        <w:rPr>
          <w:rFonts w:ascii="Times New Roman" w:eastAsia="Times New Roman" w:hAnsi="Times New Roman"/>
          <w:b/>
          <w:sz w:val="24"/>
        </w:rPr>
        <w:t>Diagram kelas (</w:t>
      </w:r>
      <w:r>
        <w:rPr>
          <w:rFonts w:ascii="Times New Roman" w:eastAsia="Times New Roman" w:hAnsi="Times New Roman"/>
          <w:b/>
          <w:i/>
          <w:sz w:val="24"/>
        </w:rPr>
        <w:t>Class Diagram</w:t>
      </w:r>
      <w:r>
        <w:rPr>
          <w:rFonts w:ascii="Times New Roman" w:eastAsia="Times New Roman" w:hAnsi="Times New Roman"/>
          <w:b/>
          <w:sz w:val="24"/>
        </w:rPr>
        <w:t>)</w:t>
      </w:r>
    </w:p>
    <w:p w:rsidR="00000000" w:rsidRDefault="000046AC">
      <w:pPr>
        <w:spacing w:line="147" w:lineRule="exact"/>
        <w:rPr>
          <w:rFonts w:ascii="Times New Roman" w:eastAsia="Times New Roman" w:hAnsi="Times New Roman"/>
        </w:rPr>
      </w:pPr>
    </w:p>
    <w:p w:rsidR="00000000" w:rsidRDefault="000046AC">
      <w:pPr>
        <w:spacing w:line="357" w:lineRule="auto"/>
        <w:ind w:left="7" w:firstLine="720"/>
        <w:jc w:val="both"/>
        <w:rPr>
          <w:rFonts w:ascii="Times New Roman" w:eastAsia="Times New Roman" w:hAnsi="Times New Roman"/>
          <w:sz w:val="24"/>
        </w:rPr>
      </w:pPr>
      <w:r>
        <w:rPr>
          <w:rFonts w:ascii="Times New Roman" w:eastAsia="Times New Roman" w:hAnsi="Times New Roman"/>
          <w:sz w:val="24"/>
        </w:rPr>
        <w:t>Merupakan hubungan antar kelas dan penjelasan detail tiap-tiap kelas di dalam model desain dari suatu sistem, juga memperlihatkan aturan-aturan dan tanggung jawab entitas yang menentukan perilaku sistem.</w:t>
      </w:r>
    </w:p>
    <w:p w:rsidR="00000000" w:rsidRDefault="000046AC">
      <w:pPr>
        <w:spacing w:line="21" w:lineRule="exact"/>
        <w:rPr>
          <w:rFonts w:ascii="Times New Roman" w:eastAsia="Times New Roman" w:hAnsi="Times New Roman"/>
        </w:rPr>
      </w:pPr>
    </w:p>
    <w:p w:rsidR="00000000" w:rsidRDefault="000046AC">
      <w:pPr>
        <w:numPr>
          <w:ilvl w:val="0"/>
          <w:numId w:val="9"/>
        </w:numPr>
        <w:tabs>
          <w:tab w:val="left" w:pos="727"/>
        </w:tabs>
        <w:spacing w:line="286" w:lineRule="auto"/>
        <w:ind w:left="7" w:right="1220" w:hanging="7"/>
        <w:rPr>
          <w:rFonts w:ascii="Times New Roman" w:eastAsia="Times New Roman" w:hAnsi="Times New Roman"/>
          <w:b/>
          <w:sz w:val="23"/>
        </w:rPr>
      </w:pPr>
      <w:r>
        <w:rPr>
          <w:rFonts w:ascii="Times New Roman" w:eastAsia="Times New Roman" w:hAnsi="Times New Roman"/>
          <w:b/>
          <w:sz w:val="23"/>
        </w:rPr>
        <w:t>HASIL DAN PEMBAHASAN 1. Analisis Sistem yang Berj</w:t>
      </w:r>
      <w:r>
        <w:rPr>
          <w:rFonts w:ascii="Times New Roman" w:eastAsia="Times New Roman" w:hAnsi="Times New Roman"/>
          <w:b/>
          <w:sz w:val="23"/>
        </w:rPr>
        <w:t>alan</w:t>
      </w:r>
    </w:p>
    <w:p w:rsidR="00000000" w:rsidRDefault="000046AC">
      <w:pPr>
        <w:spacing w:line="20" w:lineRule="exact"/>
        <w:rPr>
          <w:rFonts w:ascii="Times New Roman" w:eastAsia="Times New Roman" w:hAnsi="Times New Roman"/>
        </w:rPr>
      </w:pPr>
      <w:r>
        <w:rPr>
          <w:rFonts w:ascii="Times New Roman" w:eastAsia="Times New Roman" w:hAnsi="Times New Roman"/>
          <w:b/>
          <w:noProof/>
          <w:sz w:val="23"/>
        </w:rPr>
        <w:drawing>
          <wp:anchor distT="0" distB="0" distL="114300" distR="114300" simplePos="0" relativeHeight="251649536" behindDoc="1" locked="0" layoutInCell="1" allowOverlap="1">
            <wp:simplePos x="0" y="0"/>
            <wp:positionH relativeFrom="column">
              <wp:posOffset>779780</wp:posOffset>
            </wp:positionH>
            <wp:positionV relativeFrom="paragraph">
              <wp:posOffset>298450</wp:posOffset>
            </wp:positionV>
            <wp:extent cx="1628775" cy="4657090"/>
            <wp:effectExtent l="0" t="0" r="0" b="0"/>
            <wp:wrapNone/>
            <wp:docPr id="20" name="Gambar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28775" cy="465709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0046AC">
      <w:pPr>
        <w:spacing w:line="20" w:lineRule="exact"/>
        <w:rPr>
          <w:rFonts w:ascii="Times New Roman" w:eastAsia="Times New Roman" w:hAnsi="Times New Roman"/>
        </w:rPr>
        <w:sectPr w:rsidR="00000000">
          <w:pgSz w:w="11900" w:h="16841"/>
          <w:pgMar w:top="571" w:right="566" w:bottom="62" w:left="560" w:header="0" w:footer="0" w:gutter="0"/>
          <w:cols w:num="2" w:space="0" w:equalWidth="0">
            <w:col w:w="5040" w:space="713"/>
            <w:col w:w="5027"/>
          </w:cols>
          <w:docGrid w:linePitch="360"/>
        </w:sectPr>
      </w:pPr>
    </w:p>
    <w:p w:rsidR="00000000" w:rsidRDefault="000046AC">
      <w:pPr>
        <w:tabs>
          <w:tab w:val="left" w:pos="5740"/>
          <w:tab w:val="left" w:pos="7180"/>
          <w:tab w:val="left" w:pos="7700"/>
          <w:tab w:val="left" w:pos="8760"/>
          <w:tab w:val="left" w:pos="9500"/>
          <w:tab w:val="left" w:pos="10300"/>
        </w:tabs>
        <w:spacing w:line="0" w:lineRule="atLeast"/>
        <w:rPr>
          <w:rFonts w:ascii="Times New Roman" w:eastAsia="Times New Roman" w:hAnsi="Times New Roman"/>
          <w:sz w:val="23"/>
        </w:rPr>
      </w:pPr>
      <w:bookmarkStart w:id="4" w:name="page4"/>
      <w:bookmarkEnd w:id="4"/>
      <w:r>
        <w:rPr>
          <w:rFonts w:ascii="Times New Roman" w:eastAsia="Times New Roman" w:hAnsi="Times New Roman"/>
          <w:b/>
          <w:sz w:val="24"/>
        </w:rPr>
        <w:lastRenderedPageBreak/>
        <w:t>2. Analisis Sistem yang Diusulkan</w:t>
      </w:r>
      <w:r>
        <w:rPr>
          <w:rFonts w:ascii="Times New Roman" w:eastAsia="Times New Roman" w:hAnsi="Times New Roman"/>
        </w:rPr>
        <w:tab/>
      </w:r>
      <w:r>
        <w:rPr>
          <w:rFonts w:ascii="Times New Roman" w:eastAsia="Times New Roman" w:hAnsi="Times New Roman"/>
          <w:sz w:val="24"/>
        </w:rPr>
        <w:t>aturan-aturan</w:t>
      </w:r>
      <w:r>
        <w:rPr>
          <w:rFonts w:ascii="Times New Roman" w:eastAsia="Times New Roman" w:hAnsi="Times New Roman"/>
          <w:sz w:val="24"/>
        </w:rPr>
        <w:tab/>
      </w:r>
      <w:r>
        <w:rPr>
          <w:rFonts w:ascii="Times New Roman" w:eastAsia="Times New Roman" w:hAnsi="Times New Roman"/>
          <w:sz w:val="24"/>
        </w:rPr>
        <w:t>dan</w:t>
      </w:r>
      <w:r>
        <w:rPr>
          <w:rFonts w:ascii="Times New Roman" w:eastAsia="Times New Roman" w:hAnsi="Times New Roman"/>
          <w:sz w:val="24"/>
        </w:rPr>
        <w:tab/>
      </w:r>
      <w:r>
        <w:rPr>
          <w:rFonts w:ascii="Times New Roman" w:eastAsia="Times New Roman" w:hAnsi="Times New Roman"/>
          <w:sz w:val="24"/>
        </w:rPr>
        <w:t>tanggung</w:t>
      </w:r>
      <w:r>
        <w:rPr>
          <w:rFonts w:ascii="Times New Roman" w:eastAsia="Times New Roman" w:hAnsi="Times New Roman"/>
          <w:sz w:val="24"/>
        </w:rPr>
        <w:tab/>
      </w:r>
      <w:r>
        <w:rPr>
          <w:rFonts w:ascii="Times New Roman" w:eastAsia="Times New Roman" w:hAnsi="Times New Roman"/>
          <w:sz w:val="24"/>
        </w:rPr>
        <w:t>jawab</w:t>
      </w:r>
      <w:r>
        <w:rPr>
          <w:rFonts w:ascii="Times New Roman" w:eastAsia="Times New Roman" w:hAnsi="Times New Roman"/>
          <w:sz w:val="24"/>
        </w:rPr>
        <w:tab/>
      </w:r>
      <w:r>
        <w:rPr>
          <w:rFonts w:ascii="Times New Roman" w:eastAsia="Times New Roman" w:hAnsi="Times New Roman"/>
          <w:sz w:val="24"/>
        </w:rPr>
        <w:t>entitas</w:t>
      </w:r>
      <w:r>
        <w:rPr>
          <w:rFonts w:ascii="Times New Roman" w:eastAsia="Times New Roman" w:hAnsi="Times New Roman"/>
        </w:rPr>
        <w:tab/>
      </w:r>
      <w:r>
        <w:rPr>
          <w:rFonts w:ascii="Times New Roman" w:eastAsia="Times New Roman" w:hAnsi="Times New Roman"/>
          <w:sz w:val="23"/>
        </w:rPr>
        <w:t>yang</w:t>
      </w:r>
    </w:p>
    <w:p w:rsidR="00000000" w:rsidRDefault="000046AC">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650560" behindDoc="1" locked="0" layoutInCell="1" allowOverlap="1">
            <wp:simplePos x="0" y="0"/>
            <wp:positionH relativeFrom="column">
              <wp:posOffset>833120</wp:posOffset>
            </wp:positionH>
            <wp:positionV relativeFrom="paragraph">
              <wp:posOffset>93345</wp:posOffset>
            </wp:positionV>
            <wp:extent cx="1532890" cy="3971290"/>
            <wp:effectExtent l="0" t="0" r="0" b="0"/>
            <wp:wrapNone/>
            <wp:docPr id="19" name="Gambar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2890" cy="397129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0046AC">
      <w:pPr>
        <w:spacing w:line="119" w:lineRule="exact"/>
        <w:rPr>
          <w:rFonts w:ascii="Times New Roman" w:eastAsia="Times New Roman" w:hAnsi="Times New Roman"/>
        </w:rPr>
      </w:pPr>
    </w:p>
    <w:p w:rsidR="00000000" w:rsidRDefault="000046AC">
      <w:pPr>
        <w:spacing w:line="0" w:lineRule="atLeast"/>
        <w:ind w:left="5760"/>
        <w:rPr>
          <w:rFonts w:ascii="Times New Roman" w:eastAsia="Times New Roman" w:hAnsi="Times New Roman"/>
          <w:sz w:val="24"/>
        </w:rPr>
      </w:pPr>
      <w:r>
        <w:rPr>
          <w:rFonts w:ascii="Times New Roman" w:eastAsia="Times New Roman" w:hAnsi="Times New Roman"/>
          <w:sz w:val="24"/>
        </w:rPr>
        <w:t>menentukan perilaku sistem.</w:t>
      </w:r>
    </w:p>
    <w:p w:rsidR="00000000" w:rsidRDefault="000046AC">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51584" behindDoc="1" locked="0" layoutInCell="1" allowOverlap="1">
            <wp:simplePos x="0" y="0"/>
            <wp:positionH relativeFrom="column">
              <wp:posOffset>3652520</wp:posOffset>
            </wp:positionH>
            <wp:positionV relativeFrom="paragraph">
              <wp:posOffset>90170</wp:posOffset>
            </wp:positionV>
            <wp:extent cx="2837815" cy="3730625"/>
            <wp:effectExtent l="0" t="0" r="0" b="0"/>
            <wp:wrapNone/>
            <wp:docPr id="18" name="Gambar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7815" cy="373062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0046AC">
      <w:pPr>
        <w:spacing w:line="20" w:lineRule="exact"/>
        <w:rPr>
          <w:rFonts w:ascii="Times New Roman" w:eastAsia="Times New Roman" w:hAnsi="Times New Roman"/>
        </w:rPr>
        <w:sectPr w:rsidR="00000000">
          <w:pgSz w:w="11900" w:h="16841"/>
          <w:pgMar w:top="558" w:right="566" w:bottom="168" w:left="560" w:header="0" w:footer="0" w:gutter="0"/>
          <w:cols w:space="0" w:equalWidth="0">
            <w:col w:w="10780"/>
          </w:cols>
          <w:docGrid w:linePitch="360"/>
        </w:sect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22" w:lineRule="exact"/>
        <w:rPr>
          <w:rFonts w:ascii="Times New Roman" w:eastAsia="Times New Roman" w:hAnsi="Times New Roman"/>
        </w:rPr>
      </w:pPr>
    </w:p>
    <w:p w:rsidR="00000000" w:rsidRDefault="000046AC">
      <w:pPr>
        <w:numPr>
          <w:ilvl w:val="0"/>
          <w:numId w:val="10"/>
        </w:numPr>
        <w:tabs>
          <w:tab w:val="left" w:pos="280"/>
        </w:tabs>
        <w:spacing w:line="0" w:lineRule="atLeast"/>
        <w:ind w:left="280" w:hanging="274"/>
        <w:rPr>
          <w:rFonts w:ascii="Times New Roman" w:eastAsia="Times New Roman" w:hAnsi="Times New Roman"/>
          <w:b/>
          <w:sz w:val="22"/>
        </w:rPr>
      </w:pPr>
      <w:r>
        <w:rPr>
          <w:rFonts w:ascii="Times New Roman" w:eastAsia="Times New Roman" w:hAnsi="Times New Roman"/>
          <w:b/>
          <w:sz w:val="24"/>
        </w:rPr>
        <w:t xml:space="preserve">Use </w:t>
      </w:r>
      <w:r>
        <w:rPr>
          <w:rFonts w:ascii="Times New Roman" w:eastAsia="Times New Roman" w:hAnsi="Times New Roman"/>
          <w:b/>
          <w:i/>
          <w:sz w:val="24"/>
        </w:rPr>
        <w:t>Case</w:t>
      </w:r>
      <w:r>
        <w:rPr>
          <w:rFonts w:ascii="Times New Roman" w:eastAsia="Times New Roman" w:hAnsi="Times New Roman"/>
          <w:b/>
          <w:sz w:val="24"/>
        </w:rPr>
        <w:t xml:space="preserve"> Diagram</w:t>
      </w:r>
    </w:p>
    <w:p w:rsidR="00000000" w:rsidRDefault="000046AC">
      <w:pPr>
        <w:spacing w:line="20" w:lineRule="exact"/>
        <w:rPr>
          <w:rFonts w:ascii="Times New Roman" w:eastAsia="Times New Roman" w:hAnsi="Times New Roman"/>
        </w:rPr>
      </w:pPr>
      <w:r>
        <w:rPr>
          <w:rFonts w:ascii="Times New Roman" w:eastAsia="Times New Roman" w:hAnsi="Times New Roman"/>
          <w:b/>
          <w:noProof/>
          <w:sz w:val="22"/>
        </w:rPr>
        <w:drawing>
          <wp:anchor distT="0" distB="0" distL="114300" distR="114300" simplePos="0" relativeHeight="251652608" behindDoc="1" locked="0" layoutInCell="1" allowOverlap="1">
            <wp:simplePos x="0" y="0"/>
            <wp:positionH relativeFrom="column">
              <wp:posOffset>3810</wp:posOffset>
            </wp:positionH>
            <wp:positionV relativeFrom="paragraph">
              <wp:posOffset>87630</wp:posOffset>
            </wp:positionV>
            <wp:extent cx="3045460" cy="4097020"/>
            <wp:effectExtent l="0" t="0" r="0" b="0"/>
            <wp:wrapNone/>
            <wp:docPr id="5" name="Gambar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5"/>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5460" cy="409702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96" w:lineRule="exact"/>
        <w:rPr>
          <w:rFonts w:ascii="Times New Roman" w:eastAsia="Times New Roman" w:hAnsi="Times New Roman"/>
        </w:rPr>
      </w:pPr>
    </w:p>
    <w:p w:rsidR="00000000" w:rsidRDefault="000046AC">
      <w:pPr>
        <w:spacing w:line="0" w:lineRule="atLeast"/>
        <w:rPr>
          <w:rFonts w:ascii="Times New Roman" w:eastAsia="Times New Roman" w:hAnsi="Times New Roman"/>
          <w:b/>
          <w:sz w:val="24"/>
        </w:rPr>
      </w:pPr>
      <w:r>
        <w:rPr>
          <w:rFonts w:ascii="Times New Roman" w:eastAsia="Times New Roman" w:hAnsi="Times New Roman"/>
          <w:b/>
          <w:sz w:val="24"/>
        </w:rPr>
        <w:t xml:space="preserve">4. </w:t>
      </w:r>
      <w:r>
        <w:rPr>
          <w:rFonts w:ascii="Times New Roman" w:eastAsia="Times New Roman" w:hAnsi="Times New Roman"/>
          <w:b/>
          <w:i/>
          <w:sz w:val="24"/>
        </w:rPr>
        <w:t>Class</w:t>
      </w:r>
      <w:r>
        <w:rPr>
          <w:rFonts w:ascii="Times New Roman" w:eastAsia="Times New Roman" w:hAnsi="Times New Roman"/>
          <w:b/>
          <w:sz w:val="24"/>
        </w:rPr>
        <w:t xml:space="preserve"> Diagram</w:t>
      </w:r>
    </w:p>
    <w:p w:rsidR="00000000" w:rsidRDefault="000046AC">
      <w:pPr>
        <w:spacing w:line="147" w:lineRule="exact"/>
        <w:rPr>
          <w:rFonts w:ascii="Times New Roman" w:eastAsia="Times New Roman" w:hAnsi="Times New Roman"/>
        </w:rPr>
      </w:pPr>
    </w:p>
    <w:p w:rsidR="00000000" w:rsidRDefault="000046AC">
      <w:pPr>
        <w:spacing w:line="354" w:lineRule="auto"/>
        <w:jc w:val="both"/>
        <w:rPr>
          <w:rFonts w:ascii="Times New Roman" w:eastAsia="Times New Roman" w:hAnsi="Times New Roman"/>
          <w:sz w:val="24"/>
        </w:rPr>
      </w:pPr>
      <w:r>
        <w:rPr>
          <w:rFonts w:ascii="Times New Roman" w:eastAsia="Times New Roman" w:hAnsi="Times New Roman"/>
          <w:i/>
          <w:sz w:val="24"/>
        </w:rPr>
        <w:t xml:space="preserve">Class </w:t>
      </w:r>
      <w:r>
        <w:rPr>
          <w:rFonts w:ascii="Times New Roman" w:eastAsia="Times New Roman" w:hAnsi="Times New Roman"/>
          <w:sz w:val="24"/>
        </w:rPr>
        <w:t xml:space="preserve">diagram merupakan hubungan </w:t>
      </w:r>
      <w:r>
        <w:rPr>
          <w:rFonts w:ascii="Times New Roman" w:eastAsia="Times New Roman" w:hAnsi="Times New Roman"/>
          <w:sz w:val="24"/>
        </w:rPr>
        <w:t>antar kelas dan</w:t>
      </w:r>
      <w:r>
        <w:rPr>
          <w:rFonts w:ascii="Times New Roman" w:eastAsia="Times New Roman" w:hAnsi="Times New Roman"/>
          <w:i/>
          <w:sz w:val="24"/>
        </w:rPr>
        <w:t xml:space="preserve"> </w:t>
      </w:r>
      <w:r>
        <w:rPr>
          <w:rFonts w:ascii="Times New Roman" w:eastAsia="Times New Roman" w:hAnsi="Times New Roman"/>
          <w:sz w:val="24"/>
        </w:rPr>
        <w:t>penjelasan detail tiap-tiap kelas di dalam model desain dari suatu sistem, dan juga memperlihatkan</w:t>
      </w:r>
    </w:p>
    <w:p w:rsidR="00000000" w:rsidRDefault="000046AC">
      <w:pPr>
        <w:spacing w:line="200" w:lineRule="exact"/>
        <w:rPr>
          <w:rFonts w:ascii="Times New Roman" w:eastAsia="Times New Roman" w:hAnsi="Times New Roman"/>
        </w:rPr>
      </w:pPr>
      <w:r>
        <w:rPr>
          <w:rFonts w:ascii="Times New Roman" w:eastAsia="Times New Roman" w:hAnsi="Times New Roman"/>
          <w:sz w:val="24"/>
        </w:rPr>
        <w:br w:type="column"/>
      </w: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345" w:lineRule="exact"/>
        <w:rPr>
          <w:rFonts w:ascii="Times New Roman" w:eastAsia="Times New Roman" w:hAnsi="Times New Roman"/>
        </w:rPr>
      </w:pPr>
    </w:p>
    <w:p w:rsidR="00000000" w:rsidRDefault="000046AC">
      <w:pPr>
        <w:spacing w:line="0" w:lineRule="atLeast"/>
        <w:rPr>
          <w:rFonts w:ascii="Times New Roman" w:eastAsia="Times New Roman" w:hAnsi="Times New Roman"/>
          <w:b/>
          <w:sz w:val="24"/>
        </w:rPr>
      </w:pPr>
      <w:r>
        <w:rPr>
          <w:rFonts w:ascii="Times New Roman" w:eastAsia="Times New Roman" w:hAnsi="Times New Roman"/>
          <w:b/>
          <w:sz w:val="24"/>
        </w:rPr>
        <w:t>5. Implementasi</w:t>
      </w:r>
    </w:p>
    <w:p w:rsidR="00000000" w:rsidRDefault="000046AC">
      <w:pPr>
        <w:spacing w:line="137" w:lineRule="exact"/>
        <w:rPr>
          <w:rFonts w:ascii="Times New Roman" w:eastAsia="Times New Roman" w:hAnsi="Times New Roman"/>
        </w:rPr>
      </w:pPr>
    </w:p>
    <w:p w:rsidR="00000000" w:rsidRDefault="000046AC">
      <w:pPr>
        <w:spacing w:line="0" w:lineRule="atLeast"/>
        <w:rPr>
          <w:rFonts w:ascii="Times New Roman" w:eastAsia="Times New Roman" w:hAnsi="Times New Roman"/>
          <w:b/>
          <w:sz w:val="24"/>
        </w:rPr>
      </w:pPr>
      <w:r>
        <w:rPr>
          <w:rFonts w:ascii="Times New Roman" w:eastAsia="Times New Roman" w:hAnsi="Times New Roman"/>
          <w:b/>
          <w:sz w:val="24"/>
        </w:rPr>
        <w:t>a. Tampilan pada kasir</w:t>
      </w:r>
    </w:p>
    <w:p w:rsidR="00000000" w:rsidRDefault="000046AC">
      <w:pPr>
        <w:spacing w:line="139" w:lineRule="exact"/>
        <w:rPr>
          <w:rFonts w:ascii="Times New Roman" w:eastAsia="Times New Roman" w:hAnsi="Times New Roman"/>
        </w:rPr>
      </w:pPr>
    </w:p>
    <w:p w:rsidR="00000000" w:rsidRDefault="000046AC">
      <w:pPr>
        <w:spacing w:line="0" w:lineRule="atLeast"/>
        <w:ind w:left="280"/>
        <w:rPr>
          <w:rFonts w:ascii="Times New Roman" w:eastAsia="Times New Roman" w:hAnsi="Times New Roman"/>
          <w:b/>
          <w:sz w:val="24"/>
        </w:rPr>
      </w:pPr>
      <w:r>
        <w:rPr>
          <w:rFonts w:ascii="Times New Roman" w:eastAsia="Times New Roman" w:hAnsi="Times New Roman"/>
          <w:b/>
          <w:sz w:val="24"/>
        </w:rPr>
        <w:t xml:space="preserve">1) </w:t>
      </w:r>
      <w:r>
        <w:rPr>
          <w:rFonts w:ascii="Times New Roman" w:eastAsia="Times New Roman" w:hAnsi="Times New Roman"/>
          <w:b/>
          <w:i/>
          <w:sz w:val="24"/>
        </w:rPr>
        <w:t>Input</w:t>
      </w:r>
      <w:r>
        <w:rPr>
          <w:rFonts w:ascii="Times New Roman" w:eastAsia="Times New Roman" w:hAnsi="Times New Roman"/>
          <w:b/>
          <w:sz w:val="24"/>
        </w:rPr>
        <w:t xml:space="preserve"> No HP dan Password</w:t>
      </w:r>
    </w:p>
    <w:p w:rsidR="00000000" w:rsidRDefault="000046AC">
      <w:pPr>
        <w:spacing w:line="20" w:lineRule="exact"/>
        <w:rPr>
          <w:rFonts w:ascii="Times New Roman" w:eastAsia="Times New Roman" w:hAnsi="Times New Roman"/>
        </w:rPr>
      </w:pPr>
      <w:r>
        <w:rPr>
          <w:rFonts w:ascii="Times New Roman" w:eastAsia="Times New Roman" w:hAnsi="Times New Roman"/>
          <w:b/>
          <w:noProof/>
          <w:sz w:val="24"/>
        </w:rPr>
        <w:drawing>
          <wp:anchor distT="0" distB="0" distL="114300" distR="114300" simplePos="0" relativeHeight="251653632" behindDoc="1" locked="0" layoutInCell="1" allowOverlap="1">
            <wp:simplePos x="0" y="0"/>
            <wp:positionH relativeFrom="column">
              <wp:posOffset>260350</wp:posOffset>
            </wp:positionH>
            <wp:positionV relativeFrom="paragraph">
              <wp:posOffset>88265</wp:posOffset>
            </wp:positionV>
            <wp:extent cx="2659380" cy="2089150"/>
            <wp:effectExtent l="0" t="0" r="0" b="0"/>
            <wp:wrapNone/>
            <wp:docPr id="6" name="Gambar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6"/>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59380" cy="20891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335" w:lineRule="exact"/>
        <w:rPr>
          <w:rFonts w:ascii="Times New Roman" w:eastAsia="Times New Roman" w:hAnsi="Times New Roman"/>
        </w:rPr>
      </w:pPr>
    </w:p>
    <w:p w:rsidR="00000000" w:rsidRDefault="000046AC">
      <w:pPr>
        <w:spacing w:line="0" w:lineRule="atLeast"/>
        <w:ind w:left="280"/>
        <w:rPr>
          <w:rFonts w:ascii="Times New Roman" w:eastAsia="Times New Roman" w:hAnsi="Times New Roman"/>
          <w:b/>
          <w:sz w:val="24"/>
        </w:rPr>
      </w:pPr>
      <w:r>
        <w:rPr>
          <w:rFonts w:ascii="Times New Roman" w:eastAsia="Times New Roman" w:hAnsi="Times New Roman"/>
          <w:b/>
          <w:sz w:val="24"/>
        </w:rPr>
        <w:t xml:space="preserve">2) Halaman Utama Pada </w:t>
      </w:r>
      <w:r>
        <w:rPr>
          <w:rFonts w:ascii="Times New Roman" w:eastAsia="Times New Roman" w:hAnsi="Times New Roman"/>
          <w:b/>
          <w:sz w:val="24"/>
        </w:rPr>
        <w:t>Sistem Kasir</w:t>
      </w:r>
    </w:p>
    <w:p w:rsidR="00000000" w:rsidRDefault="000046AC">
      <w:pPr>
        <w:spacing w:line="20" w:lineRule="exact"/>
        <w:rPr>
          <w:rFonts w:ascii="Times New Roman" w:eastAsia="Times New Roman" w:hAnsi="Times New Roman"/>
        </w:rPr>
      </w:pPr>
      <w:r>
        <w:rPr>
          <w:rFonts w:ascii="Times New Roman" w:eastAsia="Times New Roman" w:hAnsi="Times New Roman"/>
          <w:b/>
          <w:noProof/>
          <w:sz w:val="24"/>
        </w:rPr>
        <w:drawing>
          <wp:anchor distT="0" distB="0" distL="114300" distR="114300" simplePos="0" relativeHeight="251654656" behindDoc="1" locked="0" layoutInCell="1" allowOverlap="1">
            <wp:simplePos x="0" y="0"/>
            <wp:positionH relativeFrom="column">
              <wp:posOffset>361950</wp:posOffset>
            </wp:positionH>
            <wp:positionV relativeFrom="paragraph">
              <wp:posOffset>87630</wp:posOffset>
            </wp:positionV>
            <wp:extent cx="2456815" cy="2350135"/>
            <wp:effectExtent l="0" t="0" r="0" b="0"/>
            <wp:wrapNone/>
            <wp:docPr id="7" name="Gambar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7"/>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56815" cy="235013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0046AC">
      <w:pPr>
        <w:spacing w:line="20" w:lineRule="exact"/>
        <w:rPr>
          <w:rFonts w:ascii="Times New Roman" w:eastAsia="Times New Roman" w:hAnsi="Times New Roman"/>
        </w:rPr>
        <w:sectPr w:rsidR="00000000">
          <w:type w:val="continuous"/>
          <w:pgSz w:w="11900" w:h="16841"/>
          <w:pgMar w:top="558" w:right="566" w:bottom="168" w:left="560" w:header="0" w:footer="0" w:gutter="0"/>
          <w:cols w:num="2" w:space="0" w:equalWidth="0">
            <w:col w:w="5040" w:space="720"/>
            <w:col w:w="5020"/>
          </w:cols>
          <w:docGrid w:linePitch="360"/>
        </w:sectPr>
      </w:pPr>
    </w:p>
    <w:p w:rsidR="00000000" w:rsidRDefault="000046AC">
      <w:pPr>
        <w:tabs>
          <w:tab w:val="left" w:pos="5740"/>
          <w:tab w:val="left" w:pos="6160"/>
        </w:tabs>
        <w:spacing w:line="0" w:lineRule="atLeast"/>
        <w:rPr>
          <w:rFonts w:ascii="Times New Roman" w:eastAsia="Times New Roman" w:hAnsi="Times New Roman"/>
          <w:b/>
          <w:sz w:val="24"/>
        </w:rPr>
      </w:pPr>
      <w:bookmarkStart w:id="5" w:name="page5"/>
      <w:bookmarkEnd w:id="5"/>
      <w:r>
        <w:rPr>
          <w:rFonts w:ascii="Times New Roman" w:eastAsia="Times New Roman" w:hAnsi="Times New Roman"/>
          <w:b/>
          <w:sz w:val="22"/>
        </w:rPr>
        <w:lastRenderedPageBreak/>
        <w:t xml:space="preserve">3) </w:t>
      </w:r>
      <w:r>
        <w:rPr>
          <w:rFonts w:ascii="Times New Roman" w:eastAsia="Times New Roman" w:hAnsi="Times New Roman"/>
          <w:b/>
          <w:sz w:val="24"/>
        </w:rPr>
        <w:t>Halaman transaksi pada kasir</w:t>
      </w:r>
      <w:r>
        <w:rPr>
          <w:rFonts w:ascii="Times New Roman" w:eastAsia="Times New Roman" w:hAnsi="Times New Roman"/>
        </w:rPr>
        <w:tab/>
      </w:r>
      <w:r>
        <w:rPr>
          <w:rFonts w:ascii="Times New Roman" w:eastAsia="Times New Roman" w:hAnsi="Times New Roman"/>
          <w:b/>
          <w:sz w:val="24"/>
        </w:rPr>
        <w:t>3)</w:t>
      </w:r>
      <w:r>
        <w:rPr>
          <w:rFonts w:ascii="Times New Roman" w:eastAsia="Times New Roman" w:hAnsi="Times New Roman"/>
          <w:b/>
          <w:sz w:val="24"/>
        </w:rPr>
        <w:tab/>
      </w:r>
      <w:r>
        <w:rPr>
          <w:rFonts w:ascii="Times New Roman" w:eastAsia="Times New Roman" w:hAnsi="Times New Roman"/>
          <w:b/>
          <w:sz w:val="24"/>
        </w:rPr>
        <w:t>Tampilan data kasir</w:t>
      </w:r>
    </w:p>
    <w:p w:rsidR="00000000" w:rsidRDefault="000046AC">
      <w:pPr>
        <w:spacing w:line="20" w:lineRule="exact"/>
        <w:rPr>
          <w:rFonts w:ascii="Times New Roman" w:eastAsia="Times New Roman" w:hAnsi="Times New Roman"/>
        </w:rPr>
      </w:pPr>
      <w:r>
        <w:rPr>
          <w:rFonts w:ascii="Times New Roman" w:eastAsia="Times New Roman" w:hAnsi="Times New Roman"/>
          <w:b/>
          <w:noProof/>
          <w:sz w:val="24"/>
        </w:rPr>
        <w:drawing>
          <wp:anchor distT="0" distB="0" distL="114300" distR="114300" simplePos="0" relativeHeight="251655680" behindDoc="1" locked="0" layoutInCell="1" allowOverlap="1">
            <wp:simplePos x="0" y="0"/>
            <wp:positionH relativeFrom="column">
              <wp:posOffset>184150</wp:posOffset>
            </wp:positionH>
            <wp:positionV relativeFrom="paragraph">
              <wp:posOffset>90170</wp:posOffset>
            </wp:positionV>
            <wp:extent cx="6656705" cy="2104390"/>
            <wp:effectExtent l="0" t="0" r="0" b="0"/>
            <wp:wrapNone/>
            <wp:docPr id="8" name="Gambar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8"/>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56705" cy="210439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48" w:lineRule="exact"/>
        <w:rPr>
          <w:rFonts w:ascii="Times New Roman" w:eastAsia="Times New Roman" w:hAnsi="Times New Roman"/>
        </w:rPr>
      </w:pPr>
    </w:p>
    <w:p w:rsidR="00000000" w:rsidRDefault="000046AC">
      <w:pPr>
        <w:tabs>
          <w:tab w:val="left" w:pos="6160"/>
        </w:tabs>
        <w:spacing w:line="0" w:lineRule="atLeast"/>
        <w:ind w:left="5760"/>
        <w:rPr>
          <w:rFonts w:ascii="Times New Roman" w:eastAsia="Times New Roman" w:hAnsi="Times New Roman"/>
          <w:b/>
          <w:sz w:val="24"/>
        </w:rPr>
      </w:pPr>
      <w:r>
        <w:rPr>
          <w:rFonts w:ascii="Times New Roman" w:eastAsia="Times New Roman" w:hAnsi="Times New Roman"/>
          <w:b/>
          <w:sz w:val="24"/>
        </w:rPr>
        <w:t>4)</w:t>
      </w:r>
      <w:r>
        <w:rPr>
          <w:rFonts w:ascii="Times New Roman" w:eastAsia="Times New Roman" w:hAnsi="Times New Roman"/>
          <w:b/>
          <w:sz w:val="24"/>
        </w:rPr>
        <w:tab/>
      </w:r>
      <w:r>
        <w:rPr>
          <w:rFonts w:ascii="Times New Roman" w:eastAsia="Times New Roman" w:hAnsi="Times New Roman"/>
          <w:b/>
          <w:sz w:val="24"/>
        </w:rPr>
        <w:t>Tampilan kategori produk</w:t>
      </w:r>
    </w:p>
    <w:p w:rsidR="00000000" w:rsidRDefault="000046AC">
      <w:pPr>
        <w:spacing w:line="20" w:lineRule="exact"/>
        <w:rPr>
          <w:rFonts w:ascii="Times New Roman" w:eastAsia="Times New Roman" w:hAnsi="Times New Roman"/>
        </w:rPr>
      </w:pPr>
      <w:r>
        <w:rPr>
          <w:rFonts w:ascii="Times New Roman" w:eastAsia="Times New Roman" w:hAnsi="Times New Roman"/>
          <w:b/>
          <w:noProof/>
          <w:sz w:val="24"/>
        </w:rPr>
        <w:drawing>
          <wp:anchor distT="0" distB="0" distL="114300" distR="114300" simplePos="0" relativeHeight="251656704" behindDoc="1" locked="0" layoutInCell="1" allowOverlap="1">
            <wp:simplePos x="0" y="0"/>
            <wp:positionH relativeFrom="column">
              <wp:posOffset>3652520</wp:posOffset>
            </wp:positionH>
            <wp:positionV relativeFrom="paragraph">
              <wp:posOffset>90170</wp:posOffset>
            </wp:positionV>
            <wp:extent cx="3188335" cy="1711325"/>
            <wp:effectExtent l="0" t="0" r="0" b="0"/>
            <wp:wrapNone/>
            <wp:docPr id="9" name="Gambar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9"/>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88335" cy="171132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0046AC">
      <w:pPr>
        <w:spacing w:line="200" w:lineRule="exact"/>
        <w:rPr>
          <w:rFonts w:ascii="Times New Roman" w:eastAsia="Times New Roman" w:hAnsi="Times New Roman"/>
        </w:rPr>
      </w:pPr>
    </w:p>
    <w:p w:rsidR="00000000" w:rsidRDefault="000046AC">
      <w:pPr>
        <w:spacing w:line="217" w:lineRule="exact"/>
        <w:rPr>
          <w:rFonts w:ascii="Times New Roman" w:eastAsia="Times New Roman" w:hAnsi="Times New Roman"/>
        </w:rPr>
      </w:pPr>
    </w:p>
    <w:p w:rsidR="00000000" w:rsidRDefault="000046AC">
      <w:pPr>
        <w:spacing w:line="0" w:lineRule="atLeast"/>
        <w:rPr>
          <w:rFonts w:ascii="Times New Roman" w:eastAsia="Times New Roman" w:hAnsi="Times New Roman"/>
          <w:b/>
          <w:sz w:val="24"/>
        </w:rPr>
      </w:pPr>
      <w:r>
        <w:rPr>
          <w:rFonts w:ascii="Times New Roman" w:eastAsia="Times New Roman" w:hAnsi="Times New Roman"/>
          <w:b/>
          <w:sz w:val="24"/>
        </w:rPr>
        <w:t>4) Tampilan Halaman Pembayaran</w:t>
      </w:r>
    </w:p>
    <w:p w:rsidR="00000000" w:rsidRDefault="000046AC">
      <w:pPr>
        <w:spacing w:line="20" w:lineRule="exact"/>
        <w:rPr>
          <w:rFonts w:ascii="Times New Roman" w:eastAsia="Times New Roman" w:hAnsi="Times New Roman"/>
        </w:rPr>
      </w:pPr>
      <w:r>
        <w:rPr>
          <w:rFonts w:ascii="Times New Roman" w:eastAsia="Times New Roman" w:hAnsi="Times New Roman"/>
          <w:b/>
          <w:noProof/>
          <w:sz w:val="24"/>
        </w:rPr>
        <w:drawing>
          <wp:anchor distT="0" distB="0" distL="114300" distR="114300" simplePos="0" relativeHeight="251657728" behindDoc="1" locked="0" layoutInCell="1" allowOverlap="1">
            <wp:simplePos x="0" y="0"/>
            <wp:positionH relativeFrom="column">
              <wp:posOffset>184150</wp:posOffset>
            </wp:positionH>
            <wp:positionV relativeFrom="paragraph">
              <wp:posOffset>88265</wp:posOffset>
            </wp:positionV>
            <wp:extent cx="2471420" cy="1982470"/>
            <wp:effectExtent l="0" t="0" r="0" b="0"/>
            <wp:wrapNone/>
            <wp:docPr id="10" name="Gambar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0"/>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71420" cy="198247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38" w:lineRule="exact"/>
        <w:rPr>
          <w:rFonts w:ascii="Times New Roman" w:eastAsia="Times New Roman" w:hAnsi="Times New Roman"/>
        </w:rPr>
      </w:pPr>
    </w:p>
    <w:p w:rsidR="00000000" w:rsidRDefault="000046AC">
      <w:pPr>
        <w:tabs>
          <w:tab w:val="left" w:pos="6160"/>
        </w:tabs>
        <w:spacing w:line="0" w:lineRule="atLeast"/>
        <w:ind w:left="5760"/>
        <w:rPr>
          <w:rFonts w:ascii="Times New Roman" w:eastAsia="Times New Roman" w:hAnsi="Times New Roman"/>
          <w:b/>
          <w:sz w:val="24"/>
        </w:rPr>
      </w:pPr>
      <w:r>
        <w:rPr>
          <w:rFonts w:ascii="Times New Roman" w:eastAsia="Times New Roman" w:hAnsi="Times New Roman"/>
          <w:b/>
          <w:sz w:val="24"/>
        </w:rPr>
        <w:t>5)</w:t>
      </w:r>
      <w:r>
        <w:rPr>
          <w:rFonts w:ascii="Times New Roman" w:eastAsia="Times New Roman" w:hAnsi="Times New Roman"/>
          <w:b/>
          <w:sz w:val="24"/>
        </w:rPr>
        <w:tab/>
      </w:r>
      <w:r>
        <w:rPr>
          <w:rFonts w:ascii="Times New Roman" w:eastAsia="Times New Roman" w:hAnsi="Times New Roman"/>
          <w:b/>
          <w:sz w:val="24"/>
        </w:rPr>
        <w:t>Tampilan Halaman Kemasan</w:t>
      </w:r>
    </w:p>
    <w:p w:rsidR="00000000" w:rsidRDefault="000046AC">
      <w:pPr>
        <w:spacing w:line="20" w:lineRule="exact"/>
        <w:rPr>
          <w:rFonts w:ascii="Times New Roman" w:eastAsia="Times New Roman" w:hAnsi="Times New Roman"/>
        </w:rPr>
      </w:pPr>
      <w:r>
        <w:rPr>
          <w:rFonts w:ascii="Times New Roman" w:eastAsia="Times New Roman" w:hAnsi="Times New Roman"/>
          <w:b/>
          <w:noProof/>
          <w:sz w:val="24"/>
        </w:rPr>
        <w:drawing>
          <wp:anchor distT="0" distB="0" distL="114300" distR="114300" simplePos="0" relativeHeight="251658752" behindDoc="1" locked="0" layoutInCell="1" allowOverlap="1">
            <wp:simplePos x="0" y="0"/>
            <wp:positionH relativeFrom="column">
              <wp:posOffset>3652520</wp:posOffset>
            </wp:positionH>
            <wp:positionV relativeFrom="paragraph">
              <wp:posOffset>89535</wp:posOffset>
            </wp:positionV>
            <wp:extent cx="3188335" cy="1308735"/>
            <wp:effectExtent l="0" t="0" r="0" b="0"/>
            <wp:wrapNone/>
            <wp:docPr id="11" name="Gambar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1"/>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88335" cy="130873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12" w:lineRule="exact"/>
        <w:rPr>
          <w:rFonts w:ascii="Times New Roman" w:eastAsia="Times New Roman" w:hAnsi="Times New Roman"/>
        </w:rPr>
      </w:pPr>
    </w:p>
    <w:p w:rsidR="00000000" w:rsidRDefault="000046AC">
      <w:pPr>
        <w:numPr>
          <w:ilvl w:val="0"/>
          <w:numId w:val="11"/>
        </w:numPr>
        <w:tabs>
          <w:tab w:val="left" w:pos="280"/>
        </w:tabs>
        <w:spacing w:line="0" w:lineRule="atLeast"/>
        <w:ind w:left="280" w:hanging="274"/>
        <w:rPr>
          <w:rFonts w:ascii="Times New Roman" w:eastAsia="Times New Roman" w:hAnsi="Times New Roman"/>
          <w:b/>
          <w:sz w:val="24"/>
        </w:rPr>
      </w:pPr>
      <w:r>
        <w:rPr>
          <w:rFonts w:ascii="Times New Roman" w:eastAsia="Times New Roman" w:hAnsi="Times New Roman"/>
          <w:b/>
          <w:sz w:val="24"/>
        </w:rPr>
        <w:t>Tampilan pada admin</w:t>
      </w:r>
    </w:p>
    <w:p w:rsidR="00000000" w:rsidRDefault="000046AC">
      <w:pPr>
        <w:spacing w:line="139" w:lineRule="exact"/>
        <w:rPr>
          <w:rFonts w:ascii="Times New Roman" w:eastAsia="Times New Roman" w:hAnsi="Times New Roman"/>
          <w:b/>
          <w:sz w:val="24"/>
        </w:rPr>
      </w:pPr>
    </w:p>
    <w:p w:rsidR="00000000" w:rsidRDefault="000046AC">
      <w:pPr>
        <w:numPr>
          <w:ilvl w:val="1"/>
          <w:numId w:val="11"/>
        </w:numPr>
        <w:tabs>
          <w:tab w:val="left" w:pos="640"/>
        </w:tabs>
        <w:spacing w:line="0" w:lineRule="atLeast"/>
        <w:ind w:left="640" w:hanging="350"/>
        <w:rPr>
          <w:rFonts w:ascii="Times New Roman" w:eastAsia="Times New Roman" w:hAnsi="Times New Roman"/>
          <w:b/>
          <w:sz w:val="24"/>
        </w:rPr>
      </w:pPr>
      <w:r>
        <w:rPr>
          <w:rFonts w:ascii="Times New Roman" w:eastAsia="Times New Roman" w:hAnsi="Times New Roman"/>
          <w:b/>
          <w:sz w:val="24"/>
        </w:rPr>
        <w:t>Input email dan password</w:t>
      </w:r>
    </w:p>
    <w:p w:rsidR="00000000" w:rsidRDefault="000046AC">
      <w:pPr>
        <w:spacing w:line="20" w:lineRule="exact"/>
        <w:rPr>
          <w:rFonts w:ascii="Times New Roman" w:eastAsia="Times New Roman" w:hAnsi="Times New Roman"/>
        </w:rPr>
      </w:pPr>
      <w:r>
        <w:rPr>
          <w:rFonts w:ascii="Times New Roman" w:eastAsia="Times New Roman" w:hAnsi="Times New Roman"/>
          <w:b/>
          <w:noProof/>
          <w:sz w:val="24"/>
        </w:rPr>
        <w:drawing>
          <wp:anchor distT="0" distB="0" distL="114300" distR="114300" simplePos="0" relativeHeight="251659776" behindDoc="1" locked="0" layoutInCell="1" allowOverlap="1">
            <wp:simplePos x="0" y="0"/>
            <wp:positionH relativeFrom="column">
              <wp:posOffset>184150</wp:posOffset>
            </wp:positionH>
            <wp:positionV relativeFrom="paragraph">
              <wp:posOffset>85725</wp:posOffset>
            </wp:positionV>
            <wp:extent cx="2823845" cy="1645920"/>
            <wp:effectExtent l="0" t="0" r="0" b="0"/>
            <wp:wrapNone/>
            <wp:docPr id="12" name="Gambar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2"/>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23845" cy="164592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0046AC">
      <w:pPr>
        <w:spacing w:line="397" w:lineRule="exact"/>
        <w:rPr>
          <w:rFonts w:ascii="Times New Roman" w:eastAsia="Times New Roman" w:hAnsi="Times New Roman"/>
        </w:rPr>
      </w:pPr>
    </w:p>
    <w:p w:rsidR="00000000" w:rsidRDefault="000046AC">
      <w:pPr>
        <w:tabs>
          <w:tab w:val="left" w:pos="6160"/>
        </w:tabs>
        <w:spacing w:line="0" w:lineRule="atLeast"/>
        <w:ind w:left="5760"/>
        <w:rPr>
          <w:rFonts w:ascii="Times New Roman" w:eastAsia="Times New Roman" w:hAnsi="Times New Roman"/>
          <w:b/>
          <w:sz w:val="22"/>
        </w:rPr>
      </w:pPr>
      <w:r>
        <w:rPr>
          <w:rFonts w:ascii="Times New Roman" w:eastAsia="Times New Roman" w:hAnsi="Times New Roman"/>
          <w:b/>
          <w:sz w:val="22"/>
        </w:rPr>
        <w:t>6)</w:t>
      </w:r>
      <w:r>
        <w:rPr>
          <w:rFonts w:ascii="Times New Roman" w:eastAsia="Times New Roman" w:hAnsi="Times New Roman"/>
          <w:b/>
          <w:sz w:val="22"/>
        </w:rPr>
        <w:tab/>
      </w:r>
      <w:r>
        <w:rPr>
          <w:rFonts w:ascii="Times New Roman" w:eastAsia="Times New Roman" w:hAnsi="Times New Roman"/>
          <w:b/>
          <w:sz w:val="22"/>
        </w:rPr>
        <w:t>Tampi</w:t>
      </w:r>
      <w:r>
        <w:rPr>
          <w:rFonts w:ascii="Times New Roman" w:eastAsia="Times New Roman" w:hAnsi="Times New Roman"/>
          <w:b/>
          <w:sz w:val="22"/>
        </w:rPr>
        <w:t>lan Data Produk</w:t>
      </w:r>
    </w:p>
    <w:p w:rsidR="00000000" w:rsidRDefault="000046AC">
      <w:pPr>
        <w:spacing w:line="20" w:lineRule="exact"/>
        <w:rPr>
          <w:rFonts w:ascii="Times New Roman" w:eastAsia="Times New Roman" w:hAnsi="Times New Roman"/>
        </w:rPr>
      </w:pPr>
      <w:r>
        <w:rPr>
          <w:rFonts w:ascii="Times New Roman" w:eastAsia="Times New Roman" w:hAnsi="Times New Roman"/>
          <w:b/>
          <w:noProof/>
          <w:sz w:val="22"/>
        </w:rPr>
        <w:drawing>
          <wp:anchor distT="0" distB="0" distL="114300" distR="114300" simplePos="0" relativeHeight="251660800" behindDoc="1" locked="0" layoutInCell="1" allowOverlap="1">
            <wp:simplePos x="0" y="0"/>
            <wp:positionH relativeFrom="column">
              <wp:posOffset>3652520</wp:posOffset>
            </wp:positionH>
            <wp:positionV relativeFrom="paragraph">
              <wp:posOffset>79375</wp:posOffset>
            </wp:positionV>
            <wp:extent cx="3188335" cy="1690370"/>
            <wp:effectExtent l="0" t="0" r="0" b="0"/>
            <wp:wrapNone/>
            <wp:docPr id="13" name="Gambar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3"/>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88335" cy="169037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366" w:lineRule="exact"/>
        <w:rPr>
          <w:rFonts w:ascii="Times New Roman" w:eastAsia="Times New Roman" w:hAnsi="Times New Roman"/>
        </w:rPr>
      </w:pPr>
    </w:p>
    <w:p w:rsidR="00000000" w:rsidRDefault="000046AC">
      <w:pPr>
        <w:tabs>
          <w:tab w:val="left" w:pos="420"/>
        </w:tabs>
        <w:spacing w:line="0" w:lineRule="atLeast"/>
        <w:rPr>
          <w:rFonts w:ascii="Times New Roman" w:eastAsia="Times New Roman" w:hAnsi="Times New Roman"/>
          <w:b/>
          <w:sz w:val="24"/>
        </w:rPr>
      </w:pPr>
      <w:r>
        <w:rPr>
          <w:rFonts w:ascii="Times New Roman" w:eastAsia="Times New Roman" w:hAnsi="Times New Roman"/>
          <w:b/>
          <w:sz w:val="24"/>
        </w:rPr>
        <w:t>2)</w:t>
      </w:r>
      <w:r>
        <w:rPr>
          <w:rFonts w:ascii="Times New Roman" w:eastAsia="Times New Roman" w:hAnsi="Times New Roman"/>
          <w:b/>
          <w:sz w:val="24"/>
        </w:rPr>
        <w:tab/>
      </w:r>
      <w:r>
        <w:rPr>
          <w:rFonts w:ascii="Times New Roman" w:eastAsia="Times New Roman" w:hAnsi="Times New Roman"/>
          <w:b/>
          <w:sz w:val="24"/>
        </w:rPr>
        <w:t>Tampilan halaman kelola toko</w:t>
      </w:r>
    </w:p>
    <w:p w:rsidR="00000000" w:rsidRDefault="000046AC">
      <w:pPr>
        <w:spacing w:line="20" w:lineRule="exact"/>
        <w:rPr>
          <w:rFonts w:ascii="Times New Roman" w:eastAsia="Times New Roman" w:hAnsi="Times New Roman"/>
        </w:rPr>
      </w:pPr>
      <w:r>
        <w:rPr>
          <w:rFonts w:ascii="Times New Roman" w:eastAsia="Times New Roman" w:hAnsi="Times New Roman"/>
          <w:b/>
          <w:noProof/>
          <w:sz w:val="24"/>
        </w:rPr>
        <w:drawing>
          <wp:anchor distT="0" distB="0" distL="114300" distR="114300" simplePos="0" relativeHeight="251661824" behindDoc="1" locked="0" layoutInCell="1" allowOverlap="1">
            <wp:simplePos x="0" y="0"/>
            <wp:positionH relativeFrom="column">
              <wp:posOffset>184150</wp:posOffset>
            </wp:positionH>
            <wp:positionV relativeFrom="paragraph">
              <wp:posOffset>87630</wp:posOffset>
            </wp:positionV>
            <wp:extent cx="2901315" cy="1799590"/>
            <wp:effectExtent l="0" t="0" r="0" b="0"/>
            <wp:wrapNone/>
            <wp:docPr id="14" name="Gambar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4"/>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01315" cy="179959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0046AC">
      <w:pPr>
        <w:spacing w:line="200" w:lineRule="exact"/>
        <w:rPr>
          <w:rFonts w:ascii="Times New Roman" w:eastAsia="Times New Roman" w:hAnsi="Times New Roman"/>
        </w:rPr>
      </w:pPr>
    </w:p>
    <w:p w:rsidR="00000000" w:rsidRDefault="000046AC">
      <w:pPr>
        <w:spacing w:line="231" w:lineRule="exact"/>
        <w:rPr>
          <w:rFonts w:ascii="Times New Roman" w:eastAsia="Times New Roman" w:hAnsi="Times New Roman"/>
        </w:rPr>
      </w:pPr>
    </w:p>
    <w:p w:rsidR="00000000" w:rsidRDefault="000046AC">
      <w:pPr>
        <w:tabs>
          <w:tab w:val="left" w:pos="6160"/>
        </w:tabs>
        <w:spacing w:line="0" w:lineRule="atLeast"/>
        <w:ind w:left="5760"/>
        <w:jc w:val="both"/>
        <w:rPr>
          <w:rFonts w:ascii="Times New Roman" w:eastAsia="Times New Roman" w:hAnsi="Times New Roman"/>
          <w:b/>
          <w:sz w:val="24"/>
        </w:rPr>
      </w:pPr>
      <w:r>
        <w:rPr>
          <w:rFonts w:ascii="Times New Roman" w:eastAsia="Times New Roman" w:hAnsi="Times New Roman"/>
          <w:b/>
          <w:sz w:val="24"/>
        </w:rPr>
        <w:t>7)</w:t>
      </w:r>
      <w:r>
        <w:rPr>
          <w:rFonts w:ascii="Times New Roman" w:eastAsia="Times New Roman" w:hAnsi="Times New Roman"/>
          <w:b/>
          <w:sz w:val="24"/>
        </w:rPr>
        <w:tab/>
      </w:r>
      <w:r>
        <w:rPr>
          <w:rFonts w:ascii="Times New Roman" w:eastAsia="Times New Roman" w:hAnsi="Times New Roman"/>
          <w:b/>
          <w:sz w:val="24"/>
        </w:rPr>
        <w:t>Tampilan Halaman tambah produk</w:t>
      </w:r>
    </w:p>
    <w:p w:rsidR="00000000" w:rsidRDefault="000046AC">
      <w:pPr>
        <w:spacing w:line="20" w:lineRule="exact"/>
        <w:rPr>
          <w:rFonts w:ascii="Times New Roman" w:eastAsia="Times New Roman" w:hAnsi="Times New Roman"/>
        </w:rPr>
      </w:pPr>
      <w:r>
        <w:rPr>
          <w:rFonts w:ascii="Times New Roman" w:eastAsia="Times New Roman" w:hAnsi="Times New Roman"/>
          <w:b/>
          <w:noProof/>
          <w:sz w:val="24"/>
        </w:rPr>
        <w:drawing>
          <wp:anchor distT="0" distB="0" distL="114300" distR="114300" simplePos="0" relativeHeight="251662848" behindDoc="1" locked="0" layoutInCell="1" allowOverlap="1">
            <wp:simplePos x="0" y="0"/>
            <wp:positionH relativeFrom="column">
              <wp:posOffset>3652520</wp:posOffset>
            </wp:positionH>
            <wp:positionV relativeFrom="paragraph">
              <wp:posOffset>87630</wp:posOffset>
            </wp:positionV>
            <wp:extent cx="3188335" cy="1726565"/>
            <wp:effectExtent l="0" t="0" r="0" b="0"/>
            <wp:wrapNone/>
            <wp:docPr id="15" name="Gambar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5"/>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88335" cy="172656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0046AC">
      <w:pPr>
        <w:spacing w:line="20" w:lineRule="exact"/>
        <w:rPr>
          <w:rFonts w:ascii="Times New Roman" w:eastAsia="Times New Roman" w:hAnsi="Times New Roman"/>
        </w:rPr>
        <w:sectPr w:rsidR="00000000">
          <w:pgSz w:w="11900" w:h="16841"/>
          <w:pgMar w:top="563" w:right="1426" w:bottom="1440" w:left="560" w:header="0" w:footer="0" w:gutter="0"/>
          <w:cols w:space="0" w:equalWidth="0">
            <w:col w:w="9920"/>
          </w:cols>
          <w:docGrid w:linePitch="360"/>
        </w:sectPr>
      </w:pPr>
    </w:p>
    <w:p w:rsidR="00000000" w:rsidRDefault="000046AC">
      <w:pPr>
        <w:tabs>
          <w:tab w:val="left" w:pos="420"/>
        </w:tabs>
        <w:spacing w:line="0" w:lineRule="atLeast"/>
        <w:rPr>
          <w:rFonts w:ascii="Times New Roman" w:eastAsia="Times New Roman" w:hAnsi="Times New Roman"/>
          <w:b/>
          <w:sz w:val="24"/>
        </w:rPr>
      </w:pPr>
      <w:bookmarkStart w:id="6" w:name="page6"/>
      <w:bookmarkEnd w:id="6"/>
      <w:r>
        <w:rPr>
          <w:rFonts w:ascii="Times New Roman" w:eastAsia="Times New Roman" w:hAnsi="Times New Roman"/>
          <w:b/>
          <w:sz w:val="24"/>
        </w:rPr>
        <w:lastRenderedPageBreak/>
        <w:t>8)</w:t>
      </w:r>
      <w:r>
        <w:rPr>
          <w:rFonts w:ascii="Times New Roman" w:eastAsia="Times New Roman" w:hAnsi="Times New Roman"/>
          <w:b/>
          <w:sz w:val="24"/>
        </w:rPr>
        <w:tab/>
      </w:r>
      <w:r>
        <w:rPr>
          <w:rFonts w:ascii="Times New Roman" w:eastAsia="Times New Roman" w:hAnsi="Times New Roman"/>
          <w:b/>
          <w:sz w:val="24"/>
        </w:rPr>
        <w:t>Tampilan halaman pembelian</w:t>
      </w:r>
    </w:p>
    <w:p w:rsidR="00000000" w:rsidRDefault="000046AC">
      <w:pPr>
        <w:spacing w:line="20" w:lineRule="exact"/>
        <w:rPr>
          <w:rFonts w:ascii="Times New Roman" w:eastAsia="Times New Roman" w:hAnsi="Times New Roman"/>
        </w:rPr>
      </w:pPr>
      <w:r>
        <w:rPr>
          <w:rFonts w:ascii="Times New Roman" w:eastAsia="Times New Roman" w:hAnsi="Times New Roman"/>
          <w:b/>
          <w:noProof/>
          <w:sz w:val="24"/>
        </w:rPr>
        <w:drawing>
          <wp:anchor distT="0" distB="0" distL="114300" distR="114300" simplePos="0" relativeHeight="251663872" behindDoc="1" locked="0" layoutInCell="1" allowOverlap="1">
            <wp:simplePos x="0" y="0"/>
            <wp:positionH relativeFrom="column">
              <wp:posOffset>3810</wp:posOffset>
            </wp:positionH>
            <wp:positionV relativeFrom="paragraph">
              <wp:posOffset>88265</wp:posOffset>
            </wp:positionV>
            <wp:extent cx="3188335" cy="1771015"/>
            <wp:effectExtent l="0" t="0" r="0" b="0"/>
            <wp:wrapNone/>
            <wp:docPr id="16" name="Gambar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6"/>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88335" cy="177101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12" w:lineRule="exact"/>
        <w:rPr>
          <w:rFonts w:ascii="Times New Roman" w:eastAsia="Times New Roman" w:hAnsi="Times New Roman"/>
        </w:rPr>
      </w:pPr>
    </w:p>
    <w:p w:rsidR="00000000" w:rsidRDefault="000046AC">
      <w:pPr>
        <w:numPr>
          <w:ilvl w:val="0"/>
          <w:numId w:val="12"/>
        </w:numPr>
        <w:tabs>
          <w:tab w:val="left" w:pos="440"/>
        </w:tabs>
        <w:spacing w:line="0" w:lineRule="atLeast"/>
        <w:ind w:left="440" w:hanging="434"/>
        <w:rPr>
          <w:rFonts w:ascii="Times New Roman" w:eastAsia="Times New Roman" w:hAnsi="Times New Roman"/>
          <w:b/>
          <w:sz w:val="22"/>
        </w:rPr>
      </w:pPr>
      <w:r>
        <w:rPr>
          <w:rFonts w:ascii="Times New Roman" w:eastAsia="Times New Roman" w:hAnsi="Times New Roman"/>
          <w:b/>
          <w:sz w:val="24"/>
        </w:rPr>
        <w:t>Halaman stok opname</w:t>
      </w:r>
    </w:p>
    <w:p w:rsidR="00000000" w:rsidRDefault="000046AC">
      <w:pPr>
        <w:spacing w:line="20" w:lineRule="exact"/>
        <w:rPr>
          <w:rFonts w:ascii="Times New Roman" w:eastAsia="Times New Roman" w:hAnsi="Times New Roman"/>
        </w:rPr>
      </w:pPr>
      <w:r>
        <w:rPr>
          <w:rFonts w:ascii="Times New Roman" w:eastAsia="Times New Roman" w:hAnsi="Times New Roman"/>
          <w:b/>
          <w:noProof/>
          <w:sz w:val="22"/>
        </w:rPr>
        <w:drawing>
          <wp:anchor distT="0" distB="0" distL="114300" distR="114300" simplePos="0" relativeHeight="251664896" behindDoc="1" locked="0" layoutInCell="1" allowOverlap="1">
            <wp:simplePos x="0" y="0"/>
            <wp:positionH relativeFrom="column">
              <wp:posOffset>3810</wp:posOffset>
            </wp:positionH>
            <wp:positionV relativeFrom="paragraph">
              <wp:posOffset>90170</wp:posOffset>
            </wp:positionV>
            <wp:extent cx="3188335" cy="1739900"/>
            <wp:effectExtent l="0" t="0" r="0" b="0"/>
            <wp:wrapNone/>
            <wp:docPr id="17" name="Gambar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7"/>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88335" cy="173990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200" w:lineRule="exact"/>
        <w:rPr>
          <w:rFonts w:ascii="Times New Roman" w:eastAsia="Times New Roman" w:hAnsi="Times New Roman"/>
        </w:rPr>
      </w:pPr>
    </w:p>
    <w:p w:rsidR="00000000" w:rsidRDefault="000046AC">
      <w:pPr>
        <w:spacing w:line="367" w:lineRule="exact"/>
        <w:rPr>
          <w:rFonts w:ascii="Times New Roman" w:eastAsia="Times New Roman" w:hAnsi="Times New Roman"/>
        </w:rPr>
      </w:pPr>
    </w:p>
    <w:p w:rsidR="00000000" w:rsidRDefault="000046AC">
      <w:pPr>
        <w:numPr>
          <w:ilvl w:val="0"/>
          <w:numId w:val="13"/>
        </w:numPr>
        <w:tabs>
          <w:tab w:val="left" w:pos="280"/>
        </w:tabs>
        <w:spacing w:line="0" w:lineRule="atLeast"/>
        <w:ind w:left="280" w:hanging="274"/>
        <w:rPr>
          <w:rFonts w:ascii="Times New Roman" w:eastAsia="Times New Roman" w:hAnsi="Times New Roman"/>
          <w:b/>
          <w:sz w:val="22"/>
        </w:rPr>
      </w:pPr>
      <w:r>
        <w:rPr>
          <w:rFonts w:ascii="Times New Roman" w:eastAsia="Times New Roman" w:hAnsi="Times New Roman"/>
          <w:b/>
          <w:sz w:val="24"/>
        </w:rPr>
        <w:t>Pengujian Sistem</w:t>
      </w:r>
    </w:p>
    <w:p w:rsidR="00000000" w:rsidRDefault="000046AC">
      <w:pPr>
        <w:spacing w:line="120"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100"/>
        <w:gridCol w:w="1400"/>
        <w:gridCol w:w="660"/>
        <w:gridCol w:w="820"/>
        <w:gridCol w:w="1120"/>
      </w:tblGrid>
      <w:tr w:rsidR="00000000">
        <w:trPr>
          <w:trHeight w:val="239"/>
        </w:trPr>
        <w:tc>
          <w:tcPr>
            <w:tcW w:w="1100" w:type="dxa"/>
            <w:vMerge w:val="restart"/>
            <w:tcBorders>
              <w:top w:val="single" w:sz="8" w:space="0" w:color="auto"/>
            </w:tcBorders>
            <w:shd w:val="clear" w:color="auto" w:fill="auto"/>
            <w:vAlign w:val="bottom"/>
          </w:tcPr>
          <w:p w:rsidR="00000000" w:rsidRDefault="000046AC">
            <w:pPr>
              <w:spacing w:line="0" w:lineRule="atLeast"/>
              <w:ind w:left="160"/>
              <w:rPr>
                <w:rFonts w:ascii="Times New Roman" w:eastAsia="Times New Roman" w:hAnsi="Times New Roman"/>
                <w:b/>
              </w:rPr>
            </w:pPr>
            <w:r>
              <w:rPr>
                <w:rFonts w:ascii="Times New Roman" w:eastAsia="Times New Roman" w:hAnsi="Times New Roman"/>
                <w:b/>
              </w:rPr>
              <w:t>Deskripsi</w:t>
            </w:r>
          </w:p>
        </w:tc>
        <w:tc>
          <w:tcPr>
            <w:tcW w:w="1400" w:type="dxa"/>
            <w:tcBorders>
              <w:top w:val="single" w:sz="8" w:space="0" w:color="auto"/>
            </w:tcBorders>
            <w:shd w:val="clear" w:color="auto" w:fill="auto"/>
            <w:vAlign w:val="bottom"/>
          </w:tcPr>
          <w:p w:rsidR="00000000" w:rsidRDefault="000046AC">
            <w:pPr>
              <w:spacing w:line="0" w:lineRule="atLeast"/>
              <w:ind w:left="540"/>
              <w:rPr>
                <w:rFonts w:ascii="Times New Roman" w:eastAsia="Times New Roman" w:hAnsi="Times New Roman"/>
                <w:b/>
              </w:rPr>
            </w:pPr>
            <w:r>
              <w:rPr>
                <w:rFonts w:ascii="Times New Roman" w:eastAsia="Times New Roman" w:hAnsi="Times New Roman"/>
                <w:b/>
              </w:rPr>
              <w:t>Cara</w:t>
            </w:r>
          </w:p>
        </w:tc>
        <w:tc>
          <w:tcPr>
            <w:tcW w:w="1480" w:type="dxa"/>
            <w:gridSpan w:val="2"/>
            <w:vMerge w:val="restart"/>
            <w:tcBorders>
              <w:top w:val="single" w:sz="8" w:space="0" w:color="auto"/>
            </w:tcBorders>
            <w:shd w:val="clear" w:color="auto" w:fill="auto"/>
            <w:vAlign w:val="bottom"/>
          </w:tcPr>
          <w:p w:rsidR="00000000" w:rsidRDefault="000046AC">
            <w:pPr>
              <w:spacing w:line="0" w:lineRule="atLeast"/>
              <w:ind w:left="180"/>
              <w:rPr>
                <w:rFonts w:ascii="Times New Roman" w:eastAsia="Times New Roman" w:hAnsi="Times New Roman"/>
                <w:b/>
              </w:rPr>
            </w:pPr>
            <w:r>
              <w:rPr>
                <w:rFonts w:ascii="Times New Roman" w:eastAsia="Times New Roman" w:hAnsi="Times New Roman"/>
                <w:b/>
              </w:rPr>
              <w:t>Penggamatan</w:t>
            </w:r>
          </w:p>
        </w:tc>
        <w:tc>
          <w:tcPr>
            <w:tcW w:w="1120" w:type="dxa"/>
            <w:tcBorders>
              <w:top w:val="single" w:sz="8" w:space="0" w:color="auto"/>
            </w:tcBorders>
            <w:shd w:val="clear" w:color="auto" w:fill="auto"/>
            <w:vAlign w:val="bottom"/>
          </w:tcPr>
          <w:p w:rsidR="00000000" w:rsidRDefault="000046AC">
            <w:pPr>
              <w:spacing w:line="0" w:lineRule="atLeast"/>
              <w:jc w:val="center"/>
              <w:rPr>
                <w:rFonts w:ascii="Times New Roman" w:eastAsia="Times New Roman" w:hAnsi="Times New Roman"/>
                <w:b/>
                <w:w w:val="99"/>
              </w:rPr>
            </w:pPr>
            <w:r>
              <w:rPr>
                <w:rFonts w:ascii="Times New Roman" w:eastAsia="Times New Roman" w:hAnsi="Times New Roman"/>
                <w:b/>
                <w:w w:val="99"/>
              </w:rPr>
              <w:t>Kesimpul</w:t>
            </w:r>
          </w:p>
        </w:tc>
      </w:tr>
      <w:tr w:rsidR="00000000">
        <w:trPr>
          <w:trHeight w:val="113"/>
        </w:trPr>
        <w:tc>
          <w:tcPr>
            <w:tcW w:w="1100" w:type="dxa"/>
            <w:vMerge/>
            <w:shd w:val="clear" w:color="auto" w:fill="auto"/>
            <w:vAlign w:val="bottom"/>
          </w:tcPr>
          <w:p w:rsidR="00000000" w:rsidRDefault="000046AC">
            <w:pPr>
              <w:spacing w:line="0" w:lineRule="atLeast"/>
              <w:rPr>
                <w:rFonts w:ascii="Times New Roman" w:eastAsia="Times New Roman" w:hAnsi="Times New Roman"/>
                <w:sz w:val="9"/>
              </w:rPr>
            </w:pPr>
          </w:p>
        </w:tc>
        <w:tc>
          <w:tcPr>
            <w:tcW w:w="1400" w:type="dxa"/>
            <w:vMerge w:val="restart"/>
            <w:shd w:val="clear" w:color="auto" w:fill="auto"/>
            <w:vAlign w:val="bottom"/>
          </w:tcPr>
          <w:p w:rsidR="00000000" w:rsidRDefault="000046AC">
            <w:pPr>
              <w:spacing w:line="228" w:lineRule="exact"/>
              <w:ind w:left="260"/>
              <w:rPr>
                <w:rFonts w:ascii="Times New Roman" w:eastAsia="Times New Roman" w:hAnsi="Times New Roman"/>
                <w:b/>
              </w:rPr>
            </w:pPr>
            <w:r>
              <w:rPr>
                <w:rFonts w:ascii="Times New Roman" w:eastAsia="Times New Roman" w:hAnsi="Times New Roman"/>
                <w:b/>
              </w:rPr>
              <w:t>Penggujian</w:t>
            </w:r>
          </w:p>
        </w:tc>
        <w:tc>
          <w:tcPr>
            <w:tcW w:w="1480" w:type="dxa"/>
            <w:gridSpan w:val="2"/>
            <w:vMerge/>
            <w:shd w:val="clear" w:color="auto" w:fill="auto"/>
            <w:vAlign w:val="bottom"/>
          </w:tcPr>
          <w:p w:rsidR="00000000" w:rsidRDefault="000046AC">
            <w:pPr>
              <w:spacing w:line="0" w:lineRule="atLeast"/>
              <w:rPr>
                <w:rFonts w:ascii="Times New Roman" w:eastAsia="Times New Roman" w:hAnsi="Times New Roman"/>
                <w:sz w:val="9"/>
              </w:rPr>
            </w:pPr>
          </w:p>
        </w:tc>
        <w:tc>
          <w:tcPr>
            <w:tcW w:w="1120" w:type="dxa"/>
            <w:vMerge w:val="restart"/>
            <w:shd w:val="clear" w:color="auto" w:fill="auto"/>
            <w:vAlign w:val="bottom"/>
          </w:tcPr>
          <w:p w:rsidR="00000000" w:rsidRDefault="000046AC">
            <w:pPr>
              <w:spacing w:line="228" w:lineRule="exact"/>
              <w:jc w:val="center"/>
              <w:rPr>
                <w:rFonts w:ascii="Times New Roman" w:eastAsia="Times New Roman" w:hAnsi="Times New Roman"/>
                <w:b/>
                <w:w w:val="94"/>
              </w:rPr>
            </w:pPr>
            <w:r>
              <w:rPr>
                <w:rFonts w:ascii="Times New Roman" w:eastAsia="Times New Roman" w:hAnsi="Times New Roman"/>
                <w:b/>
                <w:w w:val="94"/>
              </w:rPr>
              <w:t>an</w:t>
            </w:r>
          </w:p>
        </w:tc>
      </w:tr>
      <w:tr w:rsidR="00000000">
        <w:trPr>
          <w:trHeight w:val="117"/>
        </w:trPr>
        <w:tc>
          <w:tcPr>
            <w:tcW w:w="1100" w:type="dxa"/>
            <w:tcBorders>
              <w:bottom w:val="single" w:sz="8" w:space="0" w:color="auto"/>
            </w:tcBorders>
            <w:shd w:val="clear" w:color="auto" w:fill="auto"/>
            <w:vAlign w:val="bottom"/>
          </w:tcPr>
          <w:p w:rsidR="00000000" w:rsidRDefault="000046AC">
            <w:pPr>
              <w:spacing w:line="0" w:lineRule="atLeast"/>
              <w:rPr>
                <w:rFonts w:ascii="Times New Roman" w:eastAsia="Times New Roman" w:hAnsi="Times New Roman"/>
                <w:sz w:val="10"/>
              </w:rPr>
            </w:pPr>
          </w:p>
        </w:tc>
        <w:tc>
          <w:tcPr>
            <w:tcW w:w="1400" w:type="dxa"/>
            <w:vMerge/>
            <w:tcBorders>
              <w:bottom w:val="single" w:sz="8" w:space="0" w:color="auto"/>
            </w:tcBorders>
            <w:shd w:val="clear" w:color="auto" w:fill="auto"/>
            <w:vAlign w:val="bottom"/>
          </w:tcPr>
          <w:p w:rsidR="00000000" w:rsidRDefault="000046AC">
            <w:pPr>
              <w:spacing w:line="0" w:lineRule="atLeast"/>
              <w:rPr>
                <w:rFonts w:ascii="Times New Roman" w:eastAsia="Times New Roman" w:hAnsi="Times New Roman"/>
                <w:sz w:val="10"/>
              </w:rPr>
            </w:pPr>
          </w:p>
        </w:tc>
        <w:tc>
          <w:tcPr>
            <w:tcW w:w="660" w:type="dxa"/>
            <w:tcBorders>
              <w:bottom w:val="single" w:sz="8" w:space="0" w:color="auto"/>
            </w:tcBorders>
            <w:shd w:val="clear" w:color="auto" w:fill="auto"/>
            <w:vAlign w:val="bottom"/>
          </w:tcPr>
          <w:p w:rsidR="00000000" w:rsidRDefault="000046AC">
            <w:pPr>
              <w:spacing w:line="0" w:lineRule="atLeast"/>
              <w:rPr>
                <w:rFonts w:ascii="Times New Roman" w:eastAsia="Times New Roman" w:hAnsi="Times New Roman"/>
                <w:sz w:val="10"/>
              </w:rPr>
            </w:pPr>
          </w:p>
        </w:tc>
        <w:tc>
          <w:tcPr>
            <w:tcW w:w="820" w:type="dxa"/>
            <w:tcBorders>
              <w:bottom w:val="single" w:sz="8" w:space="0" w:color="auto"/>
            </w:tcBorders>
            <w:shd w:val="clear" w:color="auto" w:fill="auto"/>
            <w:vAlign w:val="bottom"/>
          </w:tcPr>
          <w:p w:rsidR="00000000" w:rsidRDefault="000046AC">
            <w:pPr>
              <w:spacing w:line="0" w:lineRule="atLeast"/>
              <w:rPr>
                <w:rFonts w:ascii="Times New Roman" w:eastAsia="Times New Roman" w:hAnsi="Times New Roman"/>
                <w:sz w:val="10"/>
              </w:rPr>
            </w:pPr>
          </w:p>
        </w:tc>
        <w:tc>
          <w:tcPr>
            <w:tcW w:w="1120" w:type="dxa"/>
            <w:vMerge/>
            <w:tcBorders>
              <w:bottom w:val="single" w:sz="8" w:space="0" w:color="auto"/>
            </w:tcBorders>
            <w:shd w:val="clear" w:color="auto" w:fill="auto"/>
            <w:vAlign w:val="bottom"/>
          </w:tcPr>
          <w:p w:rsidR="00000000" w:rsidRDefault="000046AC">
            <w:pPr>
              <w:spacing w:line="0" w:lineRule="atLeast"/>
              <w:rPr>
                <w:rFonts w:ascii="Times New Roman" w:eastAsia="Times New Roman" w:hAnsi="Times New Roman"/>
                <w:sz w:val="10"/>
              </w:rPr>
            </w:pPr>
          </w:p>
        </w:tc>
      </w:tr>
      <w:tr w:rsidR="00000000">
        <w:trPr>
          <w:trHeight w:val="213"/>
        </w:trPr>
        <w:tc>
          <w:tcPr>
            <w:tcW w:w="1100" w:type="dxa"/>
            <w:shd w:val="clear" w:color="auto" w:fill="auto"/>
            <w:vAlign w:val="bottom"/>
          </w:tcPr>
          <w:p w:rsidR="00000000" w:rsidRDefault="000046AC">
            <w:pPr>
              <w:spacing w:line="213" w:lineRule="exact"/>
              <w:ind w:left="120"/>
              <w:rPr>
                <w:rFonts w:ascii="Times New Roman" w:eastAsia="Times New Roman" w:hAnsi="Times New Roman"/>
              </w:rPr>
            </w:pPr>
            <w:r>
              <w:rPr>
                <w:rFonts w:ascii="Times New Roman" w:eastAsia="Times New Roman" w:hAnsi="Times New Roman"/>
              </w:rPr>
              <w:t>Melakukan</w:t>
            </w:r>
          </w:p>
        </w:tc>
        <w:tc>
          <w:tcPr>
            <w:tcW w:w="1400" w:type="dxa"/>
            <w:shd w:val="clear" w:color="auto" w:fill="auto"/>
            <w:vAlign w:val="bottom"/>
          </w:tcPr>
          <w:p w:rsidR="00000000" w:rsidRDefault="000046AC">
            <w:pPr>
              <w:spacing w:line="213" w:lineRule="exact"/>
              <w:ind w:left="80"/>
              <w:rPr>
                <w:rFonts w:ascii="Times New Roman" w:eastAsia="Times New Roman" w:hAnsi="Times New Roman"/>
              </w:rPr>
            </w:pPr>
            <w:r>
              <w:rPr>
                <w:rFonts w:ascii="Times New Roman" w:eastAsia="Times New Roman" w:hAnsi="Times New Roman"/>
              </w:rPr>
              <w:t>1.</w:t>
            </w:r>
          </w:p>
        </w:tc>
        <w:tc>
          <w:tcPr>
            <w:tcW w:w="1480" w:type="dxa"/>
            <w:gridSpan w:val="2"/>
            <w:shd w:val="clear" w:color="auto" w:fill="auto"/>
            <w:vAlign w:val="bottom"/>
          </w:tcPr>
          <w:p w:rsidR="00000000" w:rsidRDefault="000046AC">
            <w:pPr>
              <w:spacing w:line="213" w:lineRule="exact"/>
              <w:ind w:left="160"/>
              <w:rPr>
                <w:rFonts w:ascii="Times New Roman" w:eastAsia="Times New Roman" w:hAnsi="Times New Roman"/>
              </w:rPr>
            </w:pPr>
            <w:r>
              <w:rPr>
                <w:rFonts w:ascii="Times New Roman" w:eastAsia="Times New Roman" w:hAnsi="Times New Roman"/>
              </w:rPr>
              <w:t>Menampilkan</w:t>
            </w:r>
          </w:p>
        </w:tc>
        <w:tc>
          <w:tcPr>
            <w:tcW w:w="1120" w:type="dxa"/>
            <w:shd w:val="clear" w:color="auto" w:fill="auto"/>
            <w:vAlign w:val="bottom"/>
          </w:tcPr>
          <w:p w:rsidR="00000000" w:rsidRDefault="000046AC">
            <w:pPr>
              <w:spacing w:line="213" w:lineRule="exact"/>
              <w:ind w:left="100"/>
              <w:rPr>
                <w:rFonts w:ascii="Times New Roman" w:eastAsia="Times New Roman" w:hAnsi="Times New Roman"/>
              </w:rPr>
            </w:pPr>
            <w:r>
              <w:rPr>
                <w:rFonts w:ascii="Times New Roman" w:eastAsia="Times New Roman" w:hAnsi="Times New Roman"/>
              </w:rPr>
              <w:t>Berhasil</w:t>
            </w:r>
          </w:p>
        </w:tc>
      </w:tr>
      <w:tr w:rsidR="00000000">
        <w:trPr>
          <w:trHeight w:val="230"/>
        </w:trPr>
        <w:tc>
          <w:tcPr>
            <w:tcW w:w="1100" w:type="dxa"/>
            <w:shd w:val="clear" w:color="auto" w:fill="auto"/>
            <w:vAlign w:val="bottom"/>
          </w:tcPr>
          <w:p w:rsidR="00000000" w:rsidRDefault="000046AC">
            <w:pPr>
              <w:spacing w:line="0" w:lineRule="atLeast"/>
              <w:ind w:left="120"/>
              <w:rPr>
                <w:rFonts w:ascii="Times New Roman" w:eastAsia="Times New Roman" w:hAnsi="Times New Roman"/>
              </w:rPr>
            </w:pPr>
            <w:r>
              <w:rPr>
                <w:rFonts w:ascii="Times New Roman" w:eastAsia="Times New Roman" w:hAnsi="Times New Roman"/>
              </w:rPr>
              <w:t>login  yang</w:t>
            </w:r>
          </w:p>
        </w:tc>
        <w:tc>
          <w:tcPr>
            <w:tcW w:w="1400" w:type="dxa"/>
            <w:shd w:val="clear" w:color="auto" w:fill="auto"/>
            <w:vAlign w:val="bottom"/>
          </w:tcPr>
          <w:p w:rsidR="00000000" w:rsidRDefault="000046AC">
            <w:pPr>
              <w:spacing w:line="0" w:lineRule="atLeast"/>
              <w:ind w:left="440"/>
              <w:rPr>
                <w:rFonts w:ascii="Times New Roman" w:eastAsia="Times New Roman" w:hAnsi="Times New Roman"/>
              </w:rPr>
            </w:pPr>
            <w:r>
              <w:rPr>
                <w:rFonts w:ascii="Times New Roman" w:eastAsia="Times New Roman" w:hAnsi="Times New Roman"/>
              </w:rPr>
              <w:t>asukan</w:t>
            </w:r>
          </w:p>
        </w:tc>
        <w:tc>
          <w:tcPr>
            <w:tcW w:w="660" w:type="dxa"/>
            <w:shd w:val="clear" w:color="auto" w:fill="auto"/>
            <w:vAlign w:val="bottom"/>
          </w:tcPr>
          <w:p w:rsidR="00000000" w:rsidRDefault="000046AC">
            <w:pPr>
              <w:spacing w:line="0" w:lineRule="atLeast"/>
              <w:ind w:left="160"/>
              <w:rPr>
                <w:rFonts w:ascii="Times New Roman" w:eastAsia="Times New Roman" w:hAnsi="Times New Roman"/>
              </w:rPr>
            </w:pPr>
            <w:r>
              <w:rPr>
                <w:rFonts w:ascii="Times New Roman" w:eastAsia="Times New Roman" w:hAnsi="Times New Roman"/>
              </w:rPr>
              <w:t>pesan</w:t>
            </w:r>
          </w:p>
        </w:tc>
        <w:tc>
          <w:tcPr>
            <w:tcW w:w="820" w:type="dxa"/>
            <w:shd w:val="clear" w:color="auto" w:fill="auto"/>
            <w:vAlign w:val="bottom"/>
          </w:tcPr>
          <w:p w:rsidR="00000000" w:rsidRDefault="000046AC">
            <w:pPr>
              <w:spacing w:line="0" w:lineRule="atLeast"/>
              <w:rPr>
                <w:rFonts w:ascii="Times New Roman" w:eastAsia="Times New Roman" w:hAnsi="Times New Roman"/>
              </w:rPr>
            </w:pPr>
          </w:p>
        </w:tc>
        <w:tc>
          <w:tcPr>
            <w:tcW w:w="1120" w:type="dxa"/>
            <w:shd w:val="clear" w:color="auto" w:fill="auto"/>
            <w:vAlign w:val="bottom"/>
          </w:tcPr>
          <w:p w:rsidR="00000000" w:rsidRDefault="000046AC">
            <w:pPr>
              <w:spacing w:line="0" w:lineRule="atLeast"/>
              <w:rPr>
                <w:rFonts w:ascii="Times New Roman" w:eastAsia="Times New Roman" w:hAnsi="Times New Roman"/>
              </w:rPr>
            </w:pPr>
          </w:p>
        </w:tc>
      </w:tr>
      <w:tr w:rsidR="00000000">
        <w:trPr>
          <w:trHeight w:val="230"/>
        </w:trPr>
        <w:tc>
          <w:tcPr>
            <w:tcW w:w="1100" w:type="dxa"/>
            <w:shd w:val="clear" w:color="auto" w:fill="auto"/>
            <w:vAlign w:val="bottom"/>
          </w:tcPr>
          <w:p w:rsidR="00000000" w:rsidRDefault="000046AC">
            <w:pPr>
              <w:spacing w:line="0" w:lineRule="atLeast"/>
              <w:ind w:left="120"/>
              <w:rPr>
                <w:rFonts w:ascii="Times New Roman" w:eastAsia="Times New Roman" w:hAnsi="Times New Roman"/>
              </w:rPr>
            </w:pPr>
            <w:r>
              <w:rPr>
                <w:rFonts w:ascii="Times New Roman" w:eastAsia="Times New Roman" w:hAnsi="Times New Roman"/>
              </w:rPr>
              <w:t>benar</w:t>
            </w:r>
          </w:p>
        </w:tc>
        <w:tc>
          <w:tcPr>
            <w:tcW w:w="1400" w:type="dxa"/>
            <w:shd w:val="clear" w:color="auto" w:fill="auto"/>
            <w:vAlign w:val="bottom"/>
          </w:tcPr>
          <w:p w:rsidR="00000000" w:rsidRDefault="000046AC">
            <w:pPr>
              <w:spacing w:line="0" w:lineRule="atLeast"/>
              <w:ind w:left="440"/>
              <w:rPr>
                <w:rFonts w:ascii="Times New Roman" w:eastAsia="Times New Roman" w:hAnsi="Times New Roman"/>
              </w:rPr>
            </w:pPr>
            <w:r>
              <w:rPr>
                <w:rFonts w:ascii="Times New Roman" w:eastAsia="Times New Roman" w:hAnsi="Times New Roman"/>
              </w:rPr>
              <w:t>username</w:t>
            </w:r>
          </w:p>
        </w:tc>
        <w:tc>
          <w:tcPr>
            <w:tcW w:w="1480" w:type="dxa"/>
            <w:gridSpan w:val="2"/>
            <w:shd w:val="clear" w:color="auto" w:fill="auto"/>
            <w:vAlign w:val="bottom"/>
          </w:tcPr>
          <w:p w:rsidR="00000000" w:rsidRDefault="000046AC">
            <w:pPr>
              <w:spacing w:line="0" w:lineRule="atLeast"/>
              <w:ind w:left="160"/>
              <w:rPr>
                <w:rFonts w:ascii="Times New Roman" w:eastAsia="Times New Roman" w:hAnsi="Times New Roman"/>
              </w:rPr>
            </w:pPr>
            <w:r>
              <w:rPr>
                <w:rFonts w:ascii="Times New Roman" w:eastAsia="Times New Roman" w:hAnsi="Times New Roman"/>
              </w:rPr>
              <w:t>bahwrhaa</w:t>
            </w:r>
          </w:p>
        </w:tc>
        <w:tc>
          <w:tcPr>
            <w:tcW w:w="1120" w:type="dxa"/>
            <w:shd w:val="clear" w:color="auto" w:fill="auto"/>
            <w:vAlign w:val="bottom"/>
          </w:tcPr>
          <w:p w:rsidR="00000000" w:rsidRDefault="000046AC">
            <w:pPr>
              <w:spacing w:line="0" w:lineRule="atLeast"/>
              <w:rPr>
                <w:rFonts w:ascii="Times New Roman" w:eastAsia="Times New Roman" w:hAnsi="Times New Roman"/>
              </w:rPr>
            </w:pPr>
          </w:p>
        </w:tc>
      </w:tr>
      <w:tr w:rsidR="00000000">
        <w:trPr>
          <w:trHeight w:val="230"/>
        </w:trPr>
        <w:tc>
          <w:tcPr>
            <w:tcW w:w="1100" w:type="dxa"/>
            <w:shd w:val="clear" w:color="auto" w:fill="auto"/>
            <w:vAlign w:val="bottom"/>
          </w:tcPr>
          <w:p w:rsidR="00000000" w:rsidRDefault="000046AC">
            <w:pPr>
              <w:spacing w:line="0" w:lineRule="atLeast"/>
              <w:rPr>
                <w:rFonts w:ascii="Times New Roman" w:eastAsia="Times New Roman" w:hAnsi="Times New Roman"/>
              </w:rPr>
            </w:pPr>
          </w:p>
        </w:tc>
        <w:tc>
          <w:tcPr>
            <w:tcW w:w="1400" w:type="dxa"/>
            <w:shd w:val="clear" w:color="auto" w:fill="auto"/>
            <w:vAlign w:val="bottom"/>
          </w:tcPr>
          <w:p w:rsidR="00000000" w:rsidRDefault="000046AC">
            <w:pPr>
              <w:spacing w:line="0" w:lineRule="atLeast"/>
              <w:ind w:left="440"/>
              <w:rPr>
                <w:rFonts w:ascii="Times New Roman" w:eastAsia="Times New Roman" w:hAnsi="Times New Roman"/>
              </w:rPr>
            </w:pPr>
            <w:r>
              <w:rPr>
                <w:rFonts w:ascii="Times New Roman" w:eastAsia="Times New Roman" w:hAnsi="Times New Roman"/>
              </w:rPr>
              <w:t>sesuai</w:t>
            </w:r>
          </w:p>
        </w:tc>
        <w:tc>
          <w:tcPr>
            <w:tcW w:w="660" w:type="dxa"/>
            <w:shd w:val="clear" w:color="auto" w:fill="auto"/>
            <w:vAlign w:val="bottom"/>
          </w:tcPr>
          <w:p w:rsidR="00000000" w:rsidRDefault="000046AC">
            <w:pPr>
              <w:spacing w:line="0" w:lineRule="atLeast"/>
              <w:ind w:left="160"/>
              <w:rPr>
                <w:rFonts w:ascii="Times New Roman" w:eastAsia="Times New Roman" w:hAnsi="Times New Roman"/>
              </w:rPr>
            </w:pPr>
            <w:r>
              <w:rPr>
                <w:rFonts w:ascii="Times New Roman" w:eastAsia="Times New Roman" w:hAnsi="Times New Roman"/>
              </w:rPr>
              <w:t>login</w:t>
            </w:r>
          </w:p>
        </w:tc>
        <w:tc>
          <w:tcPr>
            <w:tcW w:w="820" w:type="dxa"/>
            <w:shd w:val="clear" w:color="auto" w:fill="auto"/>
            <w:vAlign w:val="bottom"/>
          </w:tcPr>
          <w:p w:rsidR="00000000" w:rsidRDefault="000046AC">
            <w:pPr>
              <w:spacing w:line="0" w:lineRule="atLeast"/>
              <w:ind w:right="20"/>
              <w:jc w:val="right"/>
              <w:rPr>
                <w:rFonts w:ascii="Times New Roman" w:eastAsia="Times New Roman" w:hAnsi="Times New Roman"/>
              </w:rPr>
            </w:pPr>
            <w:r>
              <w:rPr>
                <w:rFonts w:ascii="Times New Roman" w:eastAsia="Times New Roman" w:hAnsi="Times New Roman"/>
              </w:rPr>
              <w:t>berhasil</w:t>
            </w:r>
          </w:p>
        </w:tc>
        <w:tc>
          <w:tcPr>
            <w:tcW w:w="1120" w:type="dxa"/>
            <w:shd w:val="clear" w:color="auto" w:fill="auto"/>
            <w:vAlign w:val="bottom"/>
          </w:tcPr>
          <w:p w:rsidR="00000000" w:rsidRDefault="000046AC">
            <w:pPr>
              <w:spacing w:line="0" w:lineRule="atLeast"/>
              <w:rPr>
                <w:rFonts w:ascii="Times New Roman" w:eastAsia="Times New Roman" w:hAnsi="Times New Roman"/>
              </w:rPr>
            </w:pPr>
          </w:p>
        </w:tc>
      </w:tr>
      <w:tr w:rsidR="00000000">
        <w:trPr>
          <w:trHeight w:val="230"/>
        </w:trPr>
        <w:tc>
          <w:tcPr>
            <w:tcW w:w="1100" w:type="dxa"/>
            <w:shd w:val="clear" w:color="auto" w:fill="auto"/>
            <w:vAlign w:val="bottom"/>
          </w:tcPr>
          <w:p w:rsidR="00000000" w:rsidRDefault="000046AC">
            <w:pPr>
              <w:spacing w:line="0" w:lineRule="atLeast"/>
              <w:rPr>
                <w:rFonts w:ascii="Times New Roman" w:eastAsia="Times New Roman" w:hAnsi="Times New Roman"/>
              </w:rPr>
            </w:pPr>
          </w:p>
        </w:tc>
        <w:tc>
          <w:tcPr>
            <w:tcW w:w="1400" w:type="dxa"/>
            <w:shd w:val="clear" w:color="auto" w:fill="auto"/>
            <w:vAlign w:val="bottom"/>
          </w:tcPr>
          <w:p w:rsidR="00000000" w:rsidRDefault="000046AC">
            <w:pPr>
              <w:spacing w:line="0" w:lineRule="atLeast"/>
              <w:ind w:left="440"/>
              <w:rPr>
                <w:rFonts w:ascii="Times New Roman" w:eastAsia="Times New Roman" w:hAnsi="Times New Roman"/>
              </w:rPr>
            </w:pPr>
            <w:r>
              <w:rPr>
                <w:rFonts w:ascii="Times New Roman" w:eastAsia="Times New Roman" w:hAnsi="Times New Roman"/>
              </w:rPr>
              <w:t>pengguna</w:t>
            </w:r>
          </w:p>
        </w:tc>
        <w:tc>
          <w:tcPr>
            <w:tcW w:w="660" w:type="dxa"/>
            <w:shd w:val="clear" w:color="auto" w:fill="auto"/>
            <w:vAlign w:val="bottom"/>
          </w:tcPr>
          <w:p w:rsidR="00000000" w:rsidRDefault="000046AC">
            <w:pPr>
              <w:spacing w:line="0" w:lineRule="atLeast"/>
              <w:ind w:left="160"/>
              <w:rPr>
                <w:rFonts w:ascii="Times New Roman" w:eastAsia="Times New Roman" w:hAnsi="Times New Roman"/>
              </w:rPr>
            </w:pPr>
            <w:r>
              <w:rPr>
                <w:rFonts w:ascii="Times New Roman" w:eastAsia="Times New Roman" w:hAnsi="Times New Roman"/>
              </w:rPr>
              <w:t>di</w:t>
            </w:r>
          </w:p>
        </w:tc>
        <w:tc>
          <w:tcPr>
            <w:tcW w:w="820" w:type="dxa"/>
            <w:shd w:val="clear" w:color="auto" w:fill="auto"/>
            <w:vAlign w:val="bottom"/>
          </w:tcPr>
          <w:p w:rsidR="00000000" w:rsidRDefault="000046AC">
            <w:pPr>
              <w:spacing w:line="0" w:lineRule="atLeast"/>
              <w:ind w:right="20"/>
              <w:jc w:val="right"/>
              <w:rPr>
                <w:rFonts w:ascii="Times New Roman" w:eastAsia="Times New Roman" w:hAnsi="Times New Roman"/>
              </w:rPr>
            </w:pPr>
            <w:r>
              <w:rPr>
                <w:rFonts w:ascii="Times New Roman" w:eastAsia="Times New Roman" w:hAnsi="Times New Roman"/>
              </w:rPr>
              <w:t>halaman</w:t>
            </w:r>
          </w:p>
        </w:tc>
        <w:tc>
          <w:tcPr>
            <w:tcW w:w="1120" w:type="dxa"/>
            <w:shd w:val="clear" w:color="auto" w:fill="auto"/>
            <w:vAlign w:val="bottom"/>
          </w:tcPr>
          <w:p w:rsidR="00000000" w:rsidRDefault="000046AC">
            <w:pPr>
              <w:spacing w:line="0" w:lineRule="atLeast"/>
              <w:rPr>
                <w:rFonts w:ascii="Times New Roman" w:eastAsia="Times New Roman" w:hAnsi="Times New Roman"/>
              </w:rPr>
            </w:pPr>
          </w:p>
        </w:tc>
      </w:tr>
      <w:tr w:rsidR="00000000">
        <w:trPr>
          <w:trHeight w:val="228"/>
        </w:trPr>
        <w:tc>
          <w:tcPr>
            <w:tcW w:w="1100" w:type="dxa"/>
            <w:shd w:val="clear" w:color="auto" w:fill="auto"/>
            <w:vAlign w:val="bottom"/>
          </w:tcPr>
          <w:p w:rsidR="00000000" w:rsidRDefault="000046AC">
            <w:pPr>
              <w:spacing w:line="0" w:lineRule="atLeast"/>
              <w:rPr>
                <w:rFonts w:ascii="Times New Roman" w:eastAsia="Times New Roman" w:hAnsi="Times New Roman"/>
                <w:sz w:val="19"/>
              </w:rPr>
            </w:pPr>
          </w:p>
        </w:tc>
        <w:tc>
          <w:tcPr>
            <w:tcW w:w="1400" w:type="dxa"/>
            <w:shd w:val="clear" w:color="auto" w:fill="auto"/>
            <w:vAlign w:val="bottom"/>
          </w:tcPr>
          <w:p w:rsidR="00000000" w:rsidRDefault="000046AC">
            <w:pPr>
              <w:spacing w:line="228" w:lineRule="exact"/>
              <w:ind w:left="80"/>
              <w:rPr>
                <w:rFonts w:ascii="Times New Roman" w:eastAsia="Times New Roman" w:hAnsi="Times New Roman"/>
              </w:rPr>
            </w:pPr>
            <w:r>
              <w:rPr>
                <w:rFonts w:ascii="Times New Roman" w:eastAsia="Times New Roman" w:hAnsi="Times New Roman"/>
              </w:rPr>
              <w:t>2.</w:t>
            </w:r>
          </w:p>
        </w:tc>
        <w:tc>
          <w:tcPr>
            <w:tcW w:w="1480" w:type="dxa"/>
            <w:gridSpan w:val="2"/>
            <w:shd w:val="clear" w:color="auto" w:fill="auto"/>
            <w:vAlign w:val="bottom"/>
          </w:tcPr>
          <w:p w:rsidR="00000000" w:rsidRDefault="000046AC">
            <w:pPr>
              <w:spacing w:line="228" w:lineRule="exact"/>
              <w:ind w:left="160"/>
              <w:rPr>
                <w:rFonts w:ascii="Times New Roman" w:eastAsia="Times New Roman" w:hAnsi="Times New Roman"/>
              </w:rPr>
            </w:pPr>
            <w:r>
              <w:rPr>
                <w:rFonts w:ascii="Times New Roman" w:eastAsia="Times New Roman" w:hAnsi="Times New Roman"/>
              </w:rPr>
              <w:t>home admin</w:t>
            </w:r>
          </w:p>
        </w:tc>
        <w:tc>
          <w:tcPr>
            <w:tcW w:w="1120" w:type="dxa"/>
            <w:shd w:val="clear" w:color="auto" w:fill="auto"/>
            <w:vAlign w:val="bottom"/>
          </w:tcPr>
          <w:p w:rsidR="00000000" w:rsidRDefault="000046AC">
            <w:pPr>
              <w:spacing w:line="0" w:lineRule="atLeast"/>
              <w:rPr>
                <w:rFonts w:ascii="Times New Roman" w:eastAsia="Times New Roman" w:hAnsi="Times New Roman"/>
                <w:sz w:val="19"/>
              </w:rPr>
            </w:pPr>
          </w:p>
        </w:tc>
      </w:tr>
      <w:tr w:rsidR="00000000">
        <w:trPr>
          <w:trHeight w:val="230"/>
        </w:trPr>
        <w:tc>
          <w:tcPr>
            <w:tcW w:w="1100" w:type="dxa"/>
            <w:shd w:val="clear" w:color="auto" w:fill="auto"/>
            <w:vAlign w:val="bottom"/>
          </w:tcPr>
          <w:p w:rsidR="00000000" w:rsidRDefault="000046AC">
            <w:pPr>
              <w:spacing w:line="0" w:lineRule="atLeast"/>
              <w:rPr>
                <w:rFonts w:ascii="Times New Roman" w:eastAsia="Times New Roman" w:hAnsi="Times New Roman"/>
              </w:rPr>
            </w:pPr>
          </w:p>
        </w:tc>
        <w:tc>
          <w:tcPr>
            <w:tcW w:w="1400" w:type="dxa"/>
            <w:shd w:val="clear" w:color="auto" w:fill="auto"/>
            <w:vAlign w:val="bottom"/>
          </w:tcPr>
          <w:p w:rsidR="00000000" w:rsidRDefault="000046AC">
            <w:pPr>
              <w:spacing w:line="0" w:lineRule="atLeast"/>
              <w:ind w:left="440"/>
              <w:rPr>
                <w:rFonts w:ascii="Times New Roman" w:eastAsia="Times New Roman" w:hAnsi="Times New Roman"/>
              </w:rPr>
            </w:pPr>
            <w:r>
              <w:rPr>
                <w:rFonts w:ascii="Times New Roman" w:eastAsia="Times New Roman" w:hAnsi="Times New Roman"/>
              </w:rPr>
              <w:t>asukan</w:t>
            </w:r>
          </w:p>
        </w:tc>
        <w:tc>
          <w:tcPr>
            <w:tcW w:w="660" w:type="dxa"/>
            <w:shd w:val="clear" w:color="auto" w:fill="auto"/>
            <w:vAlign w:val="bottom"/>
          </w:tcPr>
          <w:p w:rsidR="00000000" w:rsidRDefault="000046AC">
            <w:pPr>
              <w:spacing w:line="0" w:lineRule="atLeast"/>
              <w:rPr>
                <w:rFonts w:ascii="Times New Roman" w:eastAsia="Times New Roman" w:hAnsi="Times New Roman"/>
              </w:rPr>
            </w:pPr>
          </w:p>
        </w:tc>
        <w:tc>
          <w:tcPr>
            <w:tcW w:w="820" w:type="dxa"/>
            <w:shd w:val="clear" w:color="auto" w:fill="auto"/>
            <w:vAlign w:val="bottom"/>
          </w:tcPr>
          <w:p w:rsidR="00000000" w:rsidRDefault="000046AC">
            <w:pPr>
              <w:spacing w:line="0" w:lineRule="atLeast"/>
              <w:rPr>
                <w:rFonts w:ascii="Times New Roman" w:eastAsia="Times New Roman" w:hAnsi="Times New Roman"/>
              </w:rPr>
            </w:pPr>
          </w:p>
        </w:tc>
        <w:tc>
          <w:tcPr>
            <w:tcW w:w="1120" w:type="dxa"/>
            <w:shd w:val="clear" w:color="auto" w:fill="auto"/>
            <w:vAlign w:val="bottom"/>
          </w:tcPr>
          <w:p w:rsidR="00000000" w:rsidRDefault="000046AC">
            <w:pPr>
              <w:spacing w:line="0" w:lineRule="atLeast"/>
              <w:rPr>
                <w:rFonts w:ascii="Times New Roman" w:eastAsia="Times New Roman" w:hAnsi="Times New Roman"/>
              </w:rPr>
            </w:pPr>
          </w:p>
        </w:tc>
      </w:tr>
      <w:tr w:rsidR="00000000">
        <w:trPr>
          <w:trHeight w:val="230"/>
        </w:trPr>
        <w:tc>
          <w:tcPr>
            <w:tcW w:w="1100" w:type="dxa"/>
            <w:shd w:val="clear" w:color="auto" w:fill="auto"/>
            <w:vAlign w:val="bottom"/>
          </w:tcPr>
          <w:p w:rsidR="00000000" w:rsidRDefault="000046AC">
            <w:pPr>
              <w:spacing w:line="0" w:lineRule="atLeast"/>
              <w:rPr>
                <w:rFonts w:ascii="Times New Roman" w:eastAsia="Times New Roman" w:hAnsi="Times New Roman"/>
              </w:rPr>
            </w:pPr>
          </w:p>
        </w:tc>
        <w:tc>
          <w:tcPr>
            <w:tcW w:w="1400" w:type="dxa"/>
            <w:shd w:val="clear" w:color="auto" w:fill="auto"/>
            <w:vAlign w:val="bottom"/>
          </w:tcPr>
          <w:p w:rsidR="00000000" w:rsidRDefault="000046AC">
            <w:pPr>
              <w:spacing w:line="0" w:lineRule="atLeast"/>
              <w:ind w:left="440"/>
              <w:rPr>
                <w:rFonts w:ascii="Times New Roman" w:eastAsia="Times New Roman" w:hAnsi="Times New Roman"/>
              </w:rPr>
            </w:pPr>
            <w:r>
              <w:rPr>
                <w:rFonts w:ascii="Times New Roman" w:eastAsia="Times New Roman" w:hAnsi="Times New Roman"/>
              </w:rPr>
              <w:t>password</w:t>
            </w:r>
          </w:p>
        </w:tc>
        <w:tc>
          <w:tcPr>
            <w:tcW w:w="660" w:type="dxa"/>
            <w:shd w:val="clear" w:color="auto" w:fill="auto"/>
            <w:vAlign w:val="bottom"/>
          </w:tcPr>
          <w:p w:rsidR="00000000" w:rsidRDefault="000046AC">
            <w:pPr>
              <w:spacing w:line="0" w:lineRule="atLeast"/>
              <w:rPr>
                <w:rFonts w:ascii="Times New Roman" w:eastAsia="Times New Roman" w:hAnsi="Times New Roman"/>
              </w:rPr>
            </w:pPr>
          </w:p>
        </w:tc>
        <w:tc>
          <w:tcPr>
            <w:tcW w:w="820" w:type="dxa"/>
            <w:shd w:val="clear" w:color="auto" w:fill="auto"/>
            <w:vAlign w:val="bottom"/>
          </w:tcPr>
          <w:p w:rsidR="00000000" w:rsidRDefault="000046AC">
            <w:pPr>
              <w:spacing w:line="0" w:lineRule="atLeast"/>
              <w:rPr>
                <w:rFonts w:ascii="Times New Roman" w:eastAsia="Times New Roman" w:hAnsi="Times New Roman"/>
              </w:rPr>
            </w:pPr>
          </w:p>
        </w:tc>
        <w:tc>
          <w:tcPr>
            <w:tcW w:w="1120" w:type="dxa"/>
            <w:shd w:val="clear" w:color="auto" w:fill="auto"/>
            <w:vAlign w:val="bottom"/>
          </w:tcPr>
          <w:p w:rsidR="00000000" w:rsidRDefault="000046AC">
            <w:pPr>
              <w:spacing w:line="0" w:lineRule="atLeast"/>
              <w:rPr>
                <w:rFonts w:ascii="Times New Roman" w:eastAsia="Times New Roman" w:hAnsi="Times New Roman"/>
              </w:rPr>
            </w:pPr>
          </w:p>
        </w:tc>
      </w:tr>
      <w:tr w:rsidR="00000000">
        <w:trPr>
          <w:trHeight w:val="231"/>
        </w:trPr>
        <w:tc>
          <w:tcPr>
            <w:tcW w:w="1100" w:type="dxa"/>
            <w:shd w:val="clear" w:color="auto" w:fill="auto"/>
            <w:vAlign w:val="bottom"/>
          </w:tcPr>
          <w:p w:rsidR="00000000" w:rsidRDefault="000046AC">
            <w:pPr>
              <w:spacing w:line="0" w:lineRule="atLeast"/>
              <w:rPr>
                <w:rFonts w:ascii="Times New Roman" w:eastAsia="Times New Roman" w:hAnsi="Times New Roman"/>
              </w:rPr>
            </w:pPr>
          </w:p>
        </w:tc>
        <w:tc>
          <w:tcPr>
            <w:tcW w:w="1400" w:type="dxa"/>
            <w:shd w:val="clear" w:color="auto" w:fill="auto"/>
            <w:vAlign w:val="bottom"/>
          </w:tcPr>
          <w:p w:rsidR="00000000" w:rsidRDefault="000046AC">
            <w:pPr>
              <w:spacing w:line="0" w:lineRule="atLeast"/>
              <w:ind w:left="440"/>
              <w:rPr>
                <w:rFonts w:ascii="Times New Roman" w:eastAsia="Times New Roman" w:hAnsi="Times New Roman"/>
              </w:rPr>
            </w:pPr>
            <w:r>
              <w:rPr>
                <w:rFonts w:ascii="Times New Roman" w:eastAsia="Times New Roman" w:hAnsi="Times New Roman"/>
              </w:rPr>
              <w:t>sesuai</w:t>
            </w:r>
          </w:p>
        </w:tc>
        <w:tc>
          <w:tcPr>
            <w:tcW w:w="660" w:type="dxa"/>
            <w:shd w:val="clear" w:color="auto" w:fill="auto"/>
            <w:vAlign w:val="bottom"/>
          </w:tcPr>
          <w:p w:rsidR="00000000" w:rsidRDefault="000046AC">
            <w:pPr>
              <w:spacing w:line="0" w:lineRule="atLeast"/>
              <w:rPr>
                <w:rFonts w:ascii="Times New Roman" w:eastAsia="Times New Roman" w:hAnsi="Times New Roman"/>
              </w:rPr>
            </w:pPr>
          </w:p>
        </w:tc>
        <w:tc>
          <w:tcPr>
            <w:tcW w:w="820" w:type="dxa"/>
            <w:shd w:val="clear" w:color="auto" w:fill="auto"/>
            <w:vAlign w:val="bottom"/>
          </w:tcPr>
          <w:p w:rsidR="00000000" w:rsidRDefault="000046AC">
            <w:pPr>
              <w:spacing w:line="0" w:lineRule="atLeast"/>
              <w:rPr>
                <w:rFonts w:ascii="Times New Roman" w:eastAsia="Times New Roman" w:hAnsi="Times New Roman"/>
              </w:rPr>
            </w:pPr>
          </w:p>
        </w:tc>
        <w:tc>
          <w:tcPr>
            <w:tcW w:w="1120" w:type="dxa"/>
            <w:shd w:val="clear" w:color="auto" w:fill="auto"/>
            <w:vAlign w:val="bottom"/>
          </w:tcPr>
          <w:p w:rsidR="00000000" w:rsidRDefault="000046AC">
            <w:pPr>
              <w:spacing w:line="0" w:lineRule="atLeast"/>
              <w:rPr>
                <w:rFonts w:ascii="Times New Roman" w:eastAsia="Times New Roman" w:hAnsi="Times New Roman"/>
              </w:rPr>
            </w:pPr>
          </w:p>
        </w:tc>
      </w:tr>
      <w:tr w:rsidR="00000000">
        <w:trPr>
          <w:trHeight w:val="230"/>
        </w:trPr>
        <w:tc>
          <w:tcPr>
            <w:tcW w:w="1100" w:type="dxa"/>
            <w:shd w:val="clear" w:color="auto" w:fill="auto"/>
            <w:vAlign w:val="bottom"/>
          </w:tcPr>
          <w:p w:rsidR="00000000" w:rsidRDefault="000046AC">
            <w:pPr>
              <w:spacing w:line="0" w:lineRule="atLeast"/>
              <w:rPr>
                <w:rFonts w:ascii="Times New Roman" w:eastAsia="Times New Roman" w:hAnsi="Times New Roman"/>
              </w:rPr>
            </w:pPr>
          </w:p>
        </w:tc>
        <w:tc>
          <w:tcPr>
            <w:tcW w:w="1400" w:type="dxa"/>
            <w:shd w:val="clear" w:color="auto" w:fill="auto"/>
            <w:vAlign w:val="bottom"/>
          </w:tcPr>
          <w:p w:rsidR="00000000" w:rsidRDefault="000046AC">
            <w:pPr>
              <w:spacing w:line="0" w:lineRule="atLeast"/>
              <w:ind w:left="440"/>
              <w:rPr>
                <w:rFonts w:ascii="Times New Roman" w:eastAsia="Times New Roman" w:hAnsi="Times New Roman"/>
              </w:rPr>
            </w:pPr>
            <w:r>
              <w:rPr>
                <w:rFonts w:ascii="Times New Roman" w:eastAsia="Times New Roman" w:hAnsi="Times New Roman"/>
              </w:rPr>
              <w:t>pengguna</w:t>
            </w:r>
          </w:p>
        </w:tc>
        <w:tc>
          <w:tcPr>
            <w:tcW w:w="660" w:type="dxa"/>
            <w:shd w:val="clear" w:color="auto" w:fill="auto"/>
            <w:vAlign w:val="bottom"/>
          </w:tcPr>
          <w:p w:rsidR="00000000" w:rsidRDefault="000046AC">
            <w:pPr>
              <w:spacing w:line="0" w:lineRule="atLeast"/>
              <w:rPr>
                <w:rFonts w:ascii="Times New Roman" w:eastAsia="Times New Roman" w:hAnsi="Times New Roman"/>
              </w:rPr>
            </w:pPr>
          </w:p>
        </w:tc>
        <w:tc>
          <w:tcPr>
            <w:tcW w:w="820" w:type="dxa"/>
            <w:shd w:val="clear" w:color="auto" w:fill="auto"/>
            <w:vAlign w:val="bottom"/>
          </w:tcPr>
          <w:p w:rsidR="00000000" w:rsidRDefault="000046AC">
            <w:pPr>
              <w:spacing w:line="0" w:lineRule="atLeast"/>
              <w:rPr>
                <w:rFonts w:ascii="Times New Roman" w:eastAsia="Times New Roman" w:hAnsi="Times New Roman"/>
              </w:rPr>
            </w:pPr>
          </w:p>
        </w:tc>
        <w:tc>
          <w:tcPr>
            <w:tcW w:w="1120" w:type="dxa"/>
            <w:shd w:val="clear" w:color="auto" w:fill="auto"/>
            <w:vAlign w:val="bottom"/>
          </w:tcPr>
          <w:p w:rsidR="00000000" w:rsidRDefault="000046AC">
            <w:pPr>
              <w:spacing w:line="0" w:lineRule="atLeast"/>
              <w:rPr>
                <w:rFonts w:ascii="Times New Roman" w:eastAsia="Times New Roman" w:hAnsi="Times New Roman"/>
              </w:rPr>
            </w:pPr>
          </w:p>
        </w:tc>
      </w:tr>
      <w:tr w:rsidR="00000000">
        <w:trPr>
          <w:trHeight w:val="230"/>
        </w:trPr>
        <w:tc>
          <w:tcPr>
            <w:tcW w:w="1100" w:type="dxa"/>
            <w:shd w:val="clear" w:color="auto" w:fill="auto"/>
            <w:vAlign w:val="bottom"/>
          </w:tcPr>
          <w:p w:rsidR="00000000" w:rsidRDefault="000046AC">
            <w:pPr>
              <w:spacing w:line="0" w:lineRule="atLeast"/>
              <w:rPr>
                <w:rFonts w:ascii="Times New Roman" w:eastAsia="Times New Roman" w:hAnsi="Times New Roman"/>
              </w:rPr>
            </w:pPr>
          </w:p>
        </w:tc>
        <w:tc>
          <w:tcPr>
            <w:tcW w:w="1400" w:type="dxa"/>
            <w:shd w:val="clear" w:color="auto" w:fill="auto"/>
            <w:vAlign w:val="bottom"/>
          </w:tcPr>
          <w:p w:rsidR="00000000" w:rsidRDefault="000046AC">
            <w:pPr>
              <w:spacing w:line="0" w:lineRule="atLeast"/>
              <w:ind w:left="80"/>
              <w:rPr>
                <w:rFonts w:ascii="Times New Roman" w:eastAsia="Times New Roman" w:hAnsi="Times New Roman"/>
              </w:rPr>
            </w:pPr>
            <w:r>
              <w:rPr>
                <w:rFonts w:ascii="Times New Roman" w:eastAsia="Times New Roman" w:hAnsi="Times New Roman"/>
              </w:rPr>
              <w:t>3.</w:t>
            </w:r>
          </w:p>
        </w:tc>
        <w:tc>
          <w:tcPr>
            <w:tcW w:w="660" w:type="dxa"/>
            <w:shd w:val="clear" w:color="auto" w:fill="auto"/>
            <w:vAlign w:val="bottom"/>
          </w:tcPr>
          <w:p w:rsidR="00000000" w:rsidRDefault="000046AC">
            <w:pPr>
              <w:spacing w:line="0" w:lineRule="atLeast"/>
              <w:rPr>
                <w:rFonts w:ascii="Times New Roman" w:eastAsia="Times New Roman" w:hAnsi="Times New Roman"/>
              </w:rPr>
            </w:pPr>
          </w:p>
        </w:tc>
        <w:tc>
          <w:tcPr>
            <w:tcW w:w="820" w:type="dxa"/>
            <w:shd w:val="clear" w:color="auto" w:fill="auto"/>
            <w:vAlign w:val="bottom"/>
          </w:tcPr>
          <w:p w:rsidR="00000000" w:rsidRDefault="000046AC">
            <w:pPr>
              <w:spacing w:line="0" w:lineRule="atLeast"/>
              <w:rPr>
                <w:rFonts w:ascii="Times New Roman" w:eastAsia="Times New Roman" w:hAnsi="Times New Roman"/>
              </w:rPr>
            </w:pPr>
          </w:p>
        </w:tc>
        <w:tc>
          <w:tcPr>
            <w:tcW w:w="1120" w:type="dxa"/>
            <w:shd w:val="clear" w:color="auto" w:fill="auto"/>
            <w:vAlign w:val="bottom"/>
          </w:tcPr>
          <w:p w:rsidR="00000000" w:rsidRDefault="000046AC">
            <w:pPr>
              <w:spacing w:line="0" w:lineRule="atLeast"/>
              <w:rPr>
                <w:rFonts w:ascii="Times New Roman" w:eastAsia="Times New Roman" w:hAnsi="Times New Roman"/>
              </w:rPr>
            </w:pPr>
          </w:p>
        </w:tc>
      </w:tr>
      <w:tr w:rsidR="00000000">
        <w:trPr>
          <w:trHeight w:val="228"/>
        </w:trPr>
        <w:tc>
          <w:tcPr>
            <w:tcW w:w="1100" w:type="dxa"/>
            <w:shd w:val="clear" w:color="auto" w:fill="auto"/>
            <w:vAlign w:val="bottom"/>
          </w:tcPr>
          <w:p w:rsidR="00000000" w:rsidRDefault="000046AC">
            <w:pPr>
              <w:spacing w:line="0" w:lineRule="atLeast"/>
              <w:rPr>
                <w:rFonts w:ascii="Times New Roman" w:eastAsia="Times New Roman" w:hAnsi="Times New Roman"/>
                <w:sz w:val="19"/>
              </w:rPr>
            </w:pPr>
          </w:p>
        </w:tc>
        <w:tc>
          <w:tcPr>
            <w:tcW w:w="1400" w:type="dxa"/>
            <w:shd w:val="clear" w:color="auto" w:fill="auto"/>
            <w:vAlign w:val="bottom"/>
          </w:tcPr>
          <w:p w:rsidR="00000000" w:rsidRDefault="000046AC">
            <w:pPr>
              <w:spacing w:line="228" w:lineRule="exact"/>
              <w:ind w:left="440"/>
              <w:rPr>
                <w:rFonts w:ascii="Times New Roman" w:eastAsia="Times New Roman" w:hAnsi="Times New Roman"/>
              </w:rPr>
            </w:pPr>
            <w:r>
              <w:rPr>
                <w:rFonts w:ascii="Times New Roman" w:eastAsia="Times New Roman" w:hAnsi="Times New Roman"/>
              </w:rPr>
              <w:t>lik login</w:t>
            </w:r>
          </w:p>
        </w:tc>
        <w:tc>
          <w:tcPr>
            <w:tcW w:w="660" w:type="dxa"/>
            <w:shd w:val="clear" w:color="auto" w:fill="auto"/>
            <w:vAlign w:val="bottom"/>
          </w:tcPr>
          <w:p w:rsidR="00000000" w:rsidRDefault="000046AC">
            <w:pPr>
              <w:spacing w:line="0" w:lineRule="atLeast"/>
              <w:rPr>
                <w:rFonts w:ascii="Times New Roman" w:eastAsia="Times New Roman" w:hAnsi="Times New Roman"/>
                <w:sz w:val="19"/>
              </w:rPr>
            </w:pPr>
          </w:p>
        </w:tc>
        <w:tc>
          <w:tcPr>
            <w:tcW w:w="820" w:type="dxa"/>
            <w:shd w:val="clear" w:color="auto" w:fill="auto"/>
            <w:vAlign w:val="bottom"/>
          </w:tcPr>
          <w:p w:rsidR="00000000" w:rsidRDefault="000046AC">
            <w:pPr>
              <w:spacing w:line="0" w:lineRule="atLeast"/>
              <w:rPr>
                <w:rFonts w:ascii="Times New Roman" w:eastAsia="Times New Roman" w:hAnsi="Times New Roman"/>
                <w:sz w:val="19"/>
              </w:rPr>
            </w:pPr>
          </w:p>
        </w:tc>
        <w:tc>
          <w:tcPr>
            <w:tcW w:w="1120" w:type="dxa"/>
            <w:shd w:val="clear" w:color="auto" w:fill="auto"/>
            <w:vAlign w:val="bottom"/>
          </w:tcPr>
          <w:p w:rsidR="00000000" w:rsidRDefault="000046AC">
            <w:pPr>
              <w:spacing w:line="0" w:lineRule="atLeast"/>
              <w:rPr>
                <w:rFonts w:ascii="Times New Roman" w:eastAsia="Times New Roman" w:hAnsi="Times New Roman"/>
                <w:sz w:val="19"/>
              </w:rPr>
            </w:pPr>
          </w:p>
        </w:tc>
      </w:tr>
      <w:tr w:rsidR="00000000">
        <w:trPr>
          <w:trHeight w:val="230"/>
        </w:trPr>
        <w:tc>
          <w:tcPr>
            <w:tcW w:w="1100" w:type="dxa"/>
            <w:shd w:val="clear" w:color="auto" w:fill="auto"/>
            <w:vAlign w:val="bottom"/>
          </w:tcPr>
          <w:p w:rsidR="00000000" w:rsidRDefault="000046AC">
            <w:pPr>
              <w:spacing w:line="0" w:lineRule="atLeast"/>
              <w:ind w:left="120"/>
              <w:rPr>
                <w:rFonts w:ascii="Times New Roman" w:eastAsia="Times New Roman" w:hAnsi="Times New Roman"/>
              </w:rPr>
            </w:pPr>
            <w:r>
              <w:rPr>
                <w:rFonts w:ascii="Times New Roman" w:eastAsia="Times New Roman" w:hAnsi="Times New Roman"/>
              </w:rPr>
              <w:t>Melakukan</w:t>
            </w:r>
          </w:p>
        </w:tc>
        <w:tc>
          <w:tcPr>
            <w:tcW w:w="1400" w:type="dxa"/>
            <w:shd w:val="clear" w:color="auto" w:fill="auto"/>
            <w:vAlign w:val="bottom"/>
          </w:tcPr>
          <w:p w:rsidR="00000000" w:rsidRDefault="000046AC">
            <w:pPr>
              <w:spacing w:line="0" w:lineRule="atLeast"/>
              <w:ind w:left="80"/>
              <w:rPr>
                <w:rFonts w:ascii="Times New Roman" w:eastAsia="Times New Roman" w:hAnsi="Times New Roman"/>
              </w:rPr>
            </w:pPr>
            <w:r>
              <w:rPr>
                <w:rFonts w:ascii="Times New Roman" w:eastAsia="Times New Roman" w:hAnsi="Times New Roman"/>
              </w:rPr>
              <w:t>1.</w:t>
            </w:r>
          </w:p>
        </w:tc>
        <w:tc>
          <w:tcPr>
            <w:tcW w:w="1480" w:type="dxa"/>
            <w:gridSpan w:val="2"/>
            <w:shd w:val="clear" w:color="auto" w:fill="auto"/>
            <w:vAlign w:val="bottom"/>
          </w:tcPr>
          <w:p w:rsidR="00000000" w:rsidRDefault="000046AC">
            <w:pPr>
              <w:spacing w:line="0" w:lineRule="atLeast"/>
              <w:ind w:left="160"/>
              <w:rPr>
                <w:rFonts w:ascii="Times New Roman" w:eastAsia="Times New Roman" w:hAnsi="Times New Roman"/>
              </w:rPr>
            </w:pPr>
            <w:r>
              <w:rPr>
                <w:rFonts w:ascii="Times New Roman" w:eastAsia="Times New Roman" w:hAnsi="Times New Roman"/>
              </w:rPr>
              <w:t>Mena</w:t>
            </w:r>
            <w:r>
              <w:rPr>
                <w:rFonts w:ascii="Times New Roman" w:eastAsia="Times New Roman" w:hAnsi="Times New Roman"/>
              </w:rPr>
              <w:t>mpil</w:t>
            </w:r>
          </w:p>
        </w:tc>
        <w:tc>
          <w:tcPr>
            <w:tcW w:w="1120" w:type="dxa"/>
            <w:shd w:val="clear" w:color="auto" w:fill="auto"/>
            <w:vAlign w:val="bottom"/>
          </w:tcPr>
          <w:p w:rsidR="00000000" w:rsidRDefault="000046AC">
            <w:pPr>
              <w:spacing w:line="0" w:lineRule="atLeast"/>
              <w:ind w:left="100"/>
              <w:rPr>
                <w:rFonts w:ascii="Times New Roman" w:eastAsia="Times New Roman" w:hAnsi="Times New Roman"/>
              </w:rPr>
            </w:pPr>
            <w:r>
              <w:rPr>
                <w:rFonts w:ascii="Times New Roman" w:eastAsia="Times New Roman" w:hAnsi="Times New Roman"/>
              </w:rPr>
              <w:t>Berhasil</w:t>
            </w:r>
          </w:p>
        </w:tc>
      </w:tr>
      <w:tr w:rsidR="00000000">
        <w:trPr>
          <w:trHeight w:val="230"/>
        </w:trPr>
        <w:tc>
          <w:tcPr>
            <w:tcW w:w="1100" w:type="dxa"/>
            <w:shd w:val="clear" w:color="auto" w:fill="auto"/>
            <w:vAlign w:val="bottom"/>
          </w:tcPr>
          <w:p w:rsidR="00000000" w:rsidRDefault="000046AC">
            <w:pPr>
              <w:spacing w:line="0" w:lineRule="atLeast"/>
              <w:ind w:left="120"/>
              <w:rPr>
                <w:rFonts w:ascii="Times New Roman" w:eastAsia="Times New Roman" w:hAnsi="Times New Roman"/>
              </w:rPr>
            </w:pPr>
            <w:r>
              <w:rPr>
                <w:rFonts w:ascii="Times New Roman" w:eastAsia="Times New Roman" w:hAnsi="Times New Roman"/>
              </w:rPr>
              <w:t>login  yang</w:t>
            </w:r>
          </w:p>
        </w:tc>
        <w:tc>
          <w:tcPr>
            <w:tcW w:w="1400" w:type="dxa"/>
            <w:shd w:val="clear" w:color="auto" w:fill="auto"/>
            <w:vAlign w:val="bottom"/>
          </w:tcPr>
          <w:p w:rsidR="00000000" w:rsidRDefault="000046AC">
            <w:pPr>
              <w:spacing w:line="0" w:lineRule="atLeast"/>
              <w:ind w:left="440"/>
              <w:rPr>
                <w:rFonts w:ascii="Times New Roman" w:eastAsia="Times New Roman" w:hAnsi="Times New Roman"/>
              </w:rPr>
            </w:pPr>
            <w:r>
              <w:rPr>
                <w:rFonts w:ascii="Times New Roman" w:eastAsia="Times New Roman" w:hAnsi="Times New Roman"/>
              </w:rPr>
              <w:t>emasukan</w:t>
            </w:r>
          </w:p>
        </w:tc>
        <w:tc>
          <w:tcPr>
            <w:tcW w:w="660" w:type="dxa"/>
            <w:shd w:val="clear" w:color="auto" w:fill="auto"/>
            <w:vAlign w:val="bottom"/>
          </w:tcPr>
          <w:p w:rsidR="00000000" w:rsidRDefault="000046AC">
            <w:pPr>
              <w:spacing w:line="0" w:lineRule="atLeast"/>
              <w:ind w:left="160"/>
              <w:rPr>
                <w:rFonts w:ascii="Times New Roman" w:eastAsia="Times New Roman" w:hAnsi="Times New Roman"/>
              </w:rPr>
            </w:pPr>
            <w:r>
              <w:rPr>
                <w:rFonts w:ascii="Times New Roman" w:eastAsia="Times New Roman" w:hAnsi="Times New Roman"/>
              </w:rPr>
              <w:t>pesan</w:t>
            </w:r>
          </w:p>
        </w:tc>
        <w:tc>
          <w:tcPr>
            <w:tcW w:w="820" w:type="dxa"/>
            <w:shd w:val="clear" w:color="auto" w:fill="auto"/>
            <w:vAlign w:val="bottom"/>
          </w:tcPr>
          <w:p w:rsidR="00000000" w:rsidRDefault="000046AC">
            <w:pPr>
              <w:spacing w:line="0" w:lineRule="atLeast"/>
              <w:ind w:right="20"/>
              <w:jc w:val="right"/>
              <w:rPr>
                <w:rFonts w:ascii="Times New Roman" w:eastAsia="Times New Roman" w:hAnsi="Times New Roman"/>
              </w:rPr>
            </w:pPr>
            <w:r>
              <w:rPr>
                <w:rFonts w:ascii="Times New Roman" w:eastAsia="Times New Roman" w:hAnsi="Times New Roman"/>
              </w:rPr>
              <w:t>error</w:t>
            </w:r>
          </w:p>
        </w:tc>
        <w:tc>
          <w:tcPr>
            <w:tcW w:w="1120" w:type="dxa"/>
            <w:shd w:val="clear" w:color="auto" w:fill="auto"/>
            <w:vAlign w:val="bottom"/>
          </w:tcPr>
          <w:p w:rsidR="00000000" w:rsidRDefault="000046AC">
            <w:pPr>
              <w:spacing w:line="0" w:lineRule="atLeast"/>
              <w:rPr>
                <w:rFonts w:ascii="Times New Roman" w:eastAsia="Times New Roman" w:hAnsi="Times New Roman"/>
              </w:rPr>
            </w:pPr>
          </w:p>
        </w:tc>
      </w:tr>
      <w:tr w:rsidR="00000000">
        <w:trPr>
          <w:trHeight w:val="230"/>
        </w:trPr>
        <w:tc>
          <w:tcPr>
            <w:tcW w:w="1100" w:type="dxa"/>
            <w:shd w:val="clear" w:color="auto" w:fill="auto"/>
            <w:vAlign w:val="bottom"/>
          </w:tcPr>
          <w:p w:rsidR="00000000" w:rsidRDefault="000046AC">
            <w:pPr>
              <w:spacing w:line="0" w:lineRule="atLeast"/>
              <w:ind w:left="120"/>
              <w:rPr>
                <w:rFonts w:ascii="Times New Roman" w:eastAsia="Times New Roman" w:hAnsi="Times New Roman"/>
              </w:rPr>
            </w:pPr>
            <w:r>
              <w:rPr>
                <w:rFonts w:ascii="Times New Roman" w:eastAsia="Times New Roman" w:hAnsi="Times New Roman"/>
              </w:rPr>
              <w:t>salah</w:t>
            </w:r>
          </w:p>
        </w:tc>
        <w:tc>
          <w:tcPr>
            <w:tcW w:w="1400" w:type="dxa"/>
            <w:shd w:val="clear" w:color="auto" w:fill="auto"/>
            <w:vAlign w:val="bottom"/>
          </w:tcPr>
          <w:p w:rsidR="00000000" w:rsidRDefault="000046AC">
            <w:pPr>
              <w:spacing w:line="0" w:lineRule="atLeast"/>
              <w:ind w:left="440"/>
              <w:rPr>
                <w:rFonts w:ascii="Times New Roman" w:eastAsia="Times New Roman" w:hAnsi="Times New Roman"/>
              </w:rPr>
            </w:pPr>
            <w:r>
              <w:rPr>
                <w:rFonts w:ascii="Times New Roman" w:eastAsia="Times New Roman" w:hAnsi="Times New Roman"/>
              </w:rPr>
              <w:t>username</w:t>
            </w:r>
          </w:p>
        </w:tc>
        <w:tc>
          <w:tcPr>
            <w:tcW w:w="660" w:type="dxa"/>
            <w:shd w:val="clear" w:color="auto" w:fill="auto"/>
            <w:vAlign w:val="bottom"/>
          </w:tcPr>
          <w:p w:rsidR="00000000" w:rsidRDefault="000046AC">
            <w:pPr>
              <w:spacing w:line="0" w:lineRule="atLeast"/>
              <w:ind w:left="160"/>
              <w:rPr>
                <w:rFonts w:ascii="Times New Roman" w:eastAsia="Times New Roman" w:hAnsi="Times New Roman"/>
              </w:rPr>
            </w:pPr>
            <w:r>
              <w:rPr>
                <w:rFonts w:ascii="Times New Roman" w:eastAsia="Times New Roman" w:hAnsi="Times New Roman"/>
              </w:rPr>
              <w:t>terjai</w:t>
            </w:r>
          </w:p>
        </w:tc>
        <w:tc>
          <w:tcPr>
            <w:tcW w:w="820" w:type="dxa"/>
            <w:shd w:val="clear" w:color="auto" w:fill="auto"/>
            <w:vAlign w:val="bottom"/>
          </w:tcPr>
          <w:p w:rsidR="00000000" w:rsidRDefault="000046AC">
            <w:pPr>
              <w:spacing w:line="0" w:lineRule="atLeast"/>
              <w:ind w:right="20"/>
              <w:jc w:val="right"/>
              <w:rPr>
                <w:rFonts w:ascii="Times New Roman" w:eastAsia="Times New Roman" w:hAnsi="Times New Roman"/>
              </w:rPr>
            </w:pPr>
            <w:r>
              <w:rPr>
                <w:rFonts w:ascii="Times New Roman" w:eastAsia="Times New Roman" w:hAnsi="Times New Roman"/>
              </w:rPr>
              <w:t>karena</w:t>
            </w:r>
          </w:p>
        </w:tc>
        <w:tc>
          <w:tcPr>
            <w:tcW w:w="1120" w:type="dxa"/>
            <w:shd w:val="clear" w:color="auto" w:fill="auto"/>
            <w:vAlign w:val="bottom"/>
          </w:tcPr>
          <w:p w:rsidR="00000000" w:rsidRDefault="000046AC">
            <w:pPr>
              <w:spacing w:line="0" w:lineRule="atLeast"/>
              <w:rPr>
                <w:rFonts w:ascii="Times New Roman" w:eastAsia="Times New Roman" w:hAnsi="Times New Roman"/>
              </w:rPr>
            </w:pPr>
          </w:p>
        </w:tc>
      </w:tr>
      <w:tr w:rsidR="00000000">
        <w:trPr>
          <w:trHeight w:val="230"/>
        </w:trPr>
        <w:tc>
          <w:tcPr>
            <w:tcW w:w="1100" w:type="dxa"/>
            <w:shd w:val="clear" w:color="auto" w:fill="auto"/>
            <w:vAlign w:val="bottom"/>
          </w:tcPr>
          <w:p w:rsidR="00000000" w:rsidRDefault="000046AC">
            <w:pPr>
              <w:spacing w:line="0" w:lineRule="atLeast"/>
              <w:rPr>
                <w:rFonts w:ascii="Times New Roman" w:eastAsia="Times New Roman" w:hAnsi="Times New Roman"/>
              </w:rPr>
            </w:pPr>
          </w:p>
        </w:tc>
        <w:tc>
          <w:tcPr>
            <w:tcW w:w="1400" w:type="dxa"/>
            <w:shd w:val="clear" w:color="auto" w:fill="auto"/>
            <w:vAlign w:val="bottom"/>
          </w:tcPr>
          <w:p w:rsidR="00000000" w:rsidRDefault="000046AC">
            <w:pPr>
              <w:spacing w:line="0" w:lineRule="atLeast"/>
              <w:ind w:left="440"/>
              <w:rPr>
                <w:rFonts w:ascii="Times New Roman" w:eastAsia="Times New Roman" w:hAnsi="Times New Roman"/>
              </w:rPr>
            </w:pPr>
            <w:r>
              <w:rPr>
                <w:rFonts w:ascii="Times New Roman" w:eastAsia="Times New Roman" w:hAnsi="Times New Roman"/>
              </w:rPr>
              <w:t>sesuai</w:t>
            </w:r>
          </w:p>
        </w:tc>
        <w:tc>
          <w:tcPr>
            <w:tcW w:w="1480" w:type="dxa"/>
            <w:gridSpan w:val="2"/>
            <w:shd w:val="clear" w:color="auto" w:fill="auto"/>
            <w:vAlign w:val="bottom"/>
          </w:tcPr>
          <w:p w:rsidR="00000000" w:rsidRDefault="000046AC">
            <w:pPr>
              <w:spacing w:line="0" w:lineRule="atLeast"/>
              <w:ind w:left="160"/>
              <w:rPr>
                <w:rFonts w:ascii="Times New Roman" w:eastAsia="Times New Roman" w:hAnsi="Times New Roman"/>
              </w:rPr>
            </w:pPr>
            <w:r>
              <w:rPr>
                <w:rFonts w:ascii="Times New Roman" w:eastAsia="Times New Roman" w:hAnsi="Times New Roman"/>
              </w:rPr>
              <w:t>username  dan</w:t>
            </w:r>
          </w:p>
        </w:tc>
        <w:tc>
          <w:tcPr>
            <w:tcW w:w="1120" w:type="dxa"/>
            <w:shd w:val="clear" w:color="auto" w:fill="auto"/>
            <w:vAlign w:val="bottom"/>
          </w:tcPr>
          <w:p w:rsidR="00000000" w:rsidRDefault="000046AC">
            <w:pPr>
              <w:spacing w:line="0" w:lineRule="atLeast"/>
              <w:rPr>
                <w:rFonts w:ascii="Times New Roman" w:eastAsia="Times New Roman" w:hAnsi="Times New Roman"/>
              </w:rPr>
            </w:pPr>
          </w:p>
        </w:tc>
      </w:tr>
      <w:tr w:rsidR="00000000">
        <w:trPr>
          <w:trHeight w:val="230"/>
        </w:trPr>
        <w:tc>
          <w:tcPr>
            <w:tcW w:w="1100" w:type="dxa"/>
            <w:shd w:val="clear" w:color="auto" w:fill="auto"/>
            <w:vAlign w:val="bottom"/>
          </w:tcPr>
          <w:p w:rsidR="00000000" w:rsidRDefault="000046AC">
            <w:pPr>
              <w:spacing w:line="0" w:lineRule="atLeast"/>
              <w:rPr>
                <w:rFonts w:ascii="Times New Roman" w:eastAsia="Times New Roman" w:hAnsi="Times New Roman"/>
              </w:rPr>
            </w:pPr>
          </w:p>
        </w:tc>
        <w:tc>
          <w:tcPr>
            <w:tcW w:w="1400" w:type="dxa"/>
            <w:shd w:val="clear" w:color="auto" w:fill="auto"/>
            <w:vAlign w:val="bottom"/>
          </w:tcPr>
          <w:p w:rsidR="00000000" w:rsidRDefault="000046AC">
            <w:pPr>
              <w:spacing w:line="0" w:lineRule="atLeast"/>
              <w:ind w:left="440"/>
              <w:rPr>
                <w:rFonts w:ascii="Times New Roman" w:eastAsia="Times New Roman" w:hAnsi="Times New Roman"/>
              </w:rPr>
            </w:pPr>
            <w:r>
              <w:rPr>
                <w:rFonts w:ascii="Times New Roman" w:eastAsia="Times New Roman" w:hAnsi="Times New Roman"/>
              </w:rPr>
              <w:t>pengguna</w:t>
            </w:r>
          </w:p>
        </w:tc>
        <w:tc>
          <w:tcPr>
            <w:tcW w:w="1480" w:type="dxa"/>
            <w:gridSpan w:val="2"/>
            <w:shd w:val="clear" w:color="auto" w:fill="auto"/>
            <w:vAlign w:val="bottom"/>
          </w:tcPr>
          <w:p w:rsidR="00000000" w:rsidRDefault="000046AC">
            <w:pPr>
              <w:spacing w:line="0" w:lineRule="atLeast"/>
              <w:ind w:left="160"/>
              <w:rPr>
                <w:rFonts w:ascii="Times New Roman" w:eastAsia="Times New Roman" w:hAnsi="Times New Roman"/>
              </w:rPr>
            </w:pPr>
            <w:r>
              <w:rPr>
                <w:rFonts w:ascii="Times New Roman" w:eastAsia="Times New Roman" w:hAnsi="Times New Roman"/>
              </w:rPr>
              <w:t>password</w:t>
            </w:r>
          </w:p>
        </w:tc>
        <w:tc>
          <w:tcPr>
            <w:tcW w:w="1120" w:type="dxa"/>
            <w:shd w:val="clear" w:color="auto" w:fill="auto"/>
            <w:vAlign w:val="bottom"/>
          </w:tcPr>
          <w:p w:rsidR="00000000" w:rsidRDefault="000046AC">
            <w:pPr>
              <w:spacing w:line="0" w:lineRule="atLeast"/>
              <w:rPr>
                <w:rFonts w:ascii="Times New Roman" w:eastAsia="Times New Roman" w:hAnsi="Times New Roman"/>
              </w:rPr>
            </w:pPr>
          </w:p>
        </w:tc>
      </w:tr>
      <w:tr w:rsidR="00000000">
        <w:trPr>
          <w:trHeight w:val="228"/>
        </w:trPr>
        <w:tc>
          <w:tcPr>
            <w:tcW w:w="1100" w:type="dxa"/>
            <w:shd w:val="clear" w:color="auto" w:fill="auto"/>
            <w:vAlign w:val="bottom"/>
          </w:tcPr>
          <w:p w:rsidR="00000000" w:rsidRDefault="000046AC">
            <w:pPr>
              <w:spacing w:line="0" w:lineRule="atLeast"/>
              <w:rPr>
                <w:rFonts w:ascii="Times New Roman" w:eastAsia="Times New Roman" w:hAnsi="Times New Roman"/>
                <w:sz w:val="19"/>
              </w:rPr>
            </w:pPr>
          </w:p>
        </w:tc>
        <w:tc>
          <w:tcPr>
            <w:tcW w:w="1400" w:type="dxa"/>
            <w:shd w:val="clear" w:color="auto" w:fill="auto"/>
            <w:vAlign w:val="bottom"/>
          </w:tcPr>
          <w:p w:rsidR="00000000" w:rsidRDefault="000046AC">
            <w:pPr>
              <w:spacing w:line="228" w:lineRule="exact"/>
              <w:ind w:left="80"/>
              <w:rPr>
                <w:rFonts w:ascii="Times New Roman" w:eastAsia="Times New Roman" w:hAnsi="Times New Roman"/>
              </w:rPr>
            </w:pPr>
            <w:r>
              <w:rPr>
                <w:rFonts w:ascii="Times New Roman" w:eastAsia="Times New Roman" w:hAnsi="Times New Roman"/>
              </w:rPr>
              <w:t>2.</w:t>
            </w:r>
          </w:p>
        </w:tc>
        <w:tc>
          <w:tcPr>
            <w:tcW w:w="660" w:type="dxa"/>
            <w:shd w:val="clear" w:color="auto" w:fill="auto"/>
            <w:vAlign w:val="bottom"/>
          </w:tcPr>
          <w:p w:rsidR="00000000" w:rsidRDefault="000046AC">
            <w:pPr>
              <w:spacing w:line="228" w:lineRule="exact"/>
              <w:ind w:left="160"/>
              <w:rPr>
                <w:rFonts w:ascii="Times New Roman" w:eastAsia="Times New Roman" w:hAnsi="Times New Roman"/>
              </w:rPr>
            </w:pPr>
            <w:r>
              <w:rPr>
                <w:rFonts w:ascii="Times New Roman" w:eastAsia="Times New Roman" w:hAnsi="Times New Roman"/>
              </w:rPr>
              <w:t>salah</w:t>
            </w:r>
          </w:p>
        </w:tc>
        <w:tc>
          <w:tcPr>
            <w:tcW w:w="820" w:type="dxa"/>
            <w:shd w:val="clear" w:color="auto" w:fill="auto"/>
            <w:vAlign w:val="bottom"/>
          </w:tcPr>
          <w:p w:rsidR="00000000" w:rsidRDefault="000046AC">
            <w:pPr>
              <w:spacing w:line="0" w:lineRule="atLeast"/>
              <w:rPr>
                <w:rFonts w:ascii="Times New Roman" w:eastAsia="Times New Roman" w:hAnsi="Times New Roman"/>
                <w:sz w:val="19"/>
              </w:rPr>
            </w:pPr>
          </w:p>
        </w:tc>
        <w:tc>
          <w:tcPr>
            <w:tcW w:w="1120" w:type="dxa"/>
            <w:shd w:val="clear" w:color="auto" w:fill="auto"/>
            <w:vAlign w:val="bottom"/>
          </w:tcPr>
          <w:p w:rsidR="00000000" w:rsidRDefault="000046AC">
            <w:pPr>
              <w:spacing w:line="0" w:lineRule="atLeast"/>
              <w:rPr>
                <w:rFonts w:ascii="Times New Roman" w:eastAsia="Times New Roman" w:hAnsi="Times New Roman"/>
                <w:sz w:val="19"/>
              </w:rPr>
            </w:pPr>
          </w:p>
        </w:tc>
      </w:tr>
      <w:tr w:rsidR="00000000">
        <w:trPr>
          <w:trHeight w:val="230"/>
        </w:trPr>
        <w:tc>
          <w:tcPr>
            <w:tcW w:w="1100" w:type="dxa"/>
            <w:shd w:val="clear" w:color="auto" w:fill="auto"/>
            <w:vAlign w:val="bottom"/>
          </w:tcPr>
          <w:p w:rsidR="00000000" w:rsidRDefault="000046AC">
            <w:pPr>
              <w:spacing w:line="0" w:lineRule="atLeast"/>
              <w:rPr>
                <w:rFonts w:ascii="Times New Roman" w:eastAsia="Times New Roman" w:hAnsi="Times New Roman"/>
              </w:rPr>
            </w:pPr>
          </w:p>
        </w:tc>
        <w:tc>
          <w:tcPr>
            <w:tcW w:w="1400" w:type="dxa"/>
            <w:shd w:val="clear" w:color="auto" w:fill="auto"/>
            <w:vAlign w:val="bottom"/>
          </w:tcPr>
          <w:p w:rsidR="00000000" w:rsidRDefault="000046AC">
            <w:pPr>
              <w:spacing w:line="0" w:lineRule="atLeast"/>
              <w:ind w:left="440"/>
              <w:rPr>
                <w:rFonts w:ascii="Times New Roman" w:eastAsia="Times New Roman" w:hAnsi="Times New Roman"/>
              </w:rPr>
            </w:pPr>
            <w:r>
              <w:rPr>
                <w:rFonts w:ascii="Times New Roman" w:eastAsia="Times New Roman" w:hAnsi="Times New Roman"/>
              </w:rPr>
              <w:t>emasukan</w:t>
            </w:r>
          </w:p>
        </w:tc>
        <w:tc>
          <w:tcPr>
            <w:tcW w:w="660" w:type="dxa"/>
            <w:shd w:val="clear" w:color="auto" w:fill="auto"/>
            <w:vAlign w:val="bottom"/>
          </w:tcPr>
          <w:p w:rsidR="00000000" w:rsidRDefault="000046AC">
            <w:pPr>
              <w:spacing w:line="0" w:lineRule="atLeast"/>
              <w:rPr>
                <w:rFonts w:ascii="Times New Roman" w:eastAsia="Times New Roman" w:hAnsi="Times New Roman"/>
              </w:rPr>
            </w:pPr>
          </w:p>
        </w:tc>
        <w:tc>
          <w:tcPr>
            <w:tcW w:w="820" w:type="dxa"/>
            <w:shd w:val="clear" w:color="auto" w:fill="auto"/>
            <w:vAlign w:val="bottom"/>
          </w:tcPr>
          <w:p w:rsidR="00000000" w:rsidRDefault="000046AC">
            <w:pPr>
              <w:spacing w:line="0" w:lineRule="atLeast"/>
              <w:rPr>
                <w:rFonts w:ascii="Times New Roman" w:eastAsia="Times New Roman" w:hAnsi="Times New Roman"/>
              </w:rPr>
            </w:pPr>
          </w:p>
        </w:tc>
        <w:tc>
          <w:tcPr>
            <w:tcW w:w="1120" w:type="dxa"/>
            <w:shd w:val="clear" w:color="auto" w:fill="auto"/>
            <w:vAlign w:val="bottom"/>
          </w:tcPr>
          <w:p w:rsidR="00000000" w:rsidRDefault="000046AC">
            <w:pPr>
              <w:spacing w:line="0" w:lineRule="atLeast"/>
              <w:rPr>
                <w:rFonts w:ascii="Times New Roman" w:eastAsia="Times New Roman" w:hAnsi="Times New Roman"/>
              </w:rPr>
            </w:pPr>
          </w:p>
        </w:tc>
      </w:tr>
      <w:tr w:rsidR="00000000">
        <w:trPr>
          <w:trHeight w:val="230"/>
        </w:trPr>
        <w:tc>
          <w:tcPr>
            <w:tcW w:w="1100" w:type="dxa"/>
            <w:shd w:val="clear" w:color="auto" w:fill="auto"/>
            <w:vAlign w:val="bottom"/>
          </w:tcPr>
          <w:p w:rsidR="00000000" w:rsidRDefault="000046AC">
            <w:pPr>
              <w:spacing w:line="0" w:lineRule="atLeast"/>
              <w:rPr>
                <w:rFonts w:ascii="Times New Roman" w:eastAsia="Times New Roman" w:hAnsi="Times New Roman"/>
              </w:rPr>
            </w:pPr>
          </w:p>
        </w:tc>
        <w:tc>
          <w:tcPr>
            <w:tcW w:w="1400" w:type="dxa"/>
            <w:shd w:val="clear" w:color="auto" w:fill="auto"/>
            <w:vAlign w:val="bottom"/>
          </w:tcPr>
          <w:p w:rsidR="00000000" w:rsidRDefault="000046AC">
            <w:pPr>
              <w:spacing w:line="0" w:lineRule="atLeast"/>
              <w:ind w:left="440"/>
              <w:rPr>
                <w:rFonts w:ascii="Times New Roman" w:eastAsia="Times New Roman" w:hAnsi="Times New Roman"/>
              </w:rPr>
            </w:pPr>
            <w:r>
              <w:rPr>
                <w:rFonts w:ascii="Times New Roman" w:eastAsia="Times New Roman" w:hAnsi="Times New Roman"/>
              </w:rPr>
              <w:t>password</w:t>
            </w:r>
          </w:p>
        </w:tc>
        <w:tc>
          <w:tcPr>
            <w:tcW w:w="660" w:type="dxa"/>
            <w:shd w:val="clear" w:color="auto" w:fill="auto"/>
            <w:vAlign w:val="bottom"/>
          </w:tcPr>
          <w:p w:rsidR="00000000" w:rsidRDefault="000046AC">
            <w:pPr>
              <w:spacing w:line="0" w:lineRule="atLeast"/>
              <w:rPr>
                <w:rFonts w:ascii="Times New Roman" w:eastAsia="Times New Roman" w:hAnsi="Times New Roman"/>
              </w:rPr>
            </w:pPr>
          </w:p>
        </w:tc>
        <w:tc>
          <w:tcPr>
            <w:tcW w:w="820" w:type="dxa"/>
            <w:shd w:val="clear" w:color="auto" w:fill="auto"/>
            <w:vAlign w:val="bottom"/>
          </w:tcPr>
          <w:p w:rsidR="00000000" w:rsidRDefault="000046AC">
            <w:pPr>
              <w:spacing w:line="0" w:lineRule="atLeast"/>
              <w:rPr>
                <w:rFonts w:ascii="Times New Roman" w:eastAsia="Times New Roman" w:hAnsi="Times New Roman"/>
              </w:rPr>
            </w:pPr>
          </w:p>
        </w:tc>
        <w:tc>
          <w:tcPr>
            <w:tcW w:w="1120" w:type="dxa"/>
            <w:shd w:val="clear" w:color="auto" w:fill="auto"/>
            <w:vAlign w:val="bottom"/>
          </w:tcPr>
          <w:p w:rsidR="00000000" w:rsidRDefault="000046AC">
            <w:pPr>
              <w:spacing w:line="0" w:lineRule="atLeast"/>
              <w:rPr>
                <w:rFonts w:ascii="Times New Roman" w:eastAsia="Times New Roman" w:hAnsi="Times New Roman"/>
              </w:rPr>
            </w:pPr>
          </w:p>
        </w:tc>
      </w:tr>
      <w:tr w:rsidR="00000000">
        <w:trPr>
          <w:trHeight w:val="230"/>
        </w:trPr>
        <w:tc>
          <w:tcPr>
            <w:tcW w:w="1100" w:type="dxa"/>
            <w:shd w:val="clear" w:color="auto" w:fill="auto"/>
            <w:vAlign w:val="bottom"/>
          </w:tcPr>
          <w:p w:rsidR="00000000" w:rsidRDefault="000046AC">
            <w:pPr>
              <w:spacing w:line="0" w:lineRule="atLeast"/>
              <w:rPr>
                <w:rFonts w:ascii="Times New Roman" w:eastAsia="Times New Roman" w:hAnsi="Times New Roman"/>
              </w:rPr>
            </w:pPr>
          </w:p>
        </w:tc>
        <w:tc>
          <w:tcPr>
            <w:tcW w:w="1400" w:type="dxa"/>
            <w:shd w:val="clear" w:color="auto" w:fill="auto"/>
            <w:vAlign w:val="bottom"/>
          </w:tcPr>
          <w:p w:rsidR="00000000" w:rsidRDefault="000046AC">
            <w:pPr>
              <w:spacing w:line="0" w:lineRule="atLeast"/>
              <w:ind w:left="440"/>
              <w:rPr>
                <w:rFonts w:ascii="Times New Roman" w:eastAsia="Times New Roman" w:hAnsi="Times New Roman"/>
              </w:rPr>
            </w:pPr>
            <w:r>
              <w:rPr>
                <w:rFonts w:ascii="Times New Roman" w:eastAsia="Times New Roman" w:hAnsi="Times New Roman"/>
              </w:rPr>
              <w:t>sesuai</w:t>
            </w:r>
          </w:p>
        </w:tc>
        <w:tc>
          <w:tcPr>
            <w:tcW w:w="660" w:type="dxa"/>
            <w:shd w:val="clear" w:color="auto" w:fill="auto"/>
            <w:vAlign w:val="bottom"/>
          </w:tcPr>
          <w:p w:rsidR="00000000" w:rsidRDefault="000046AC">
            <w:pPr>
              <w:spacing w:line="0" w:lineRule="atLeast"/>
              <w:rPr>
                <w:rFonts w:ascii="Times New Roman" w:eastAsia="Times New Roman" w:hAnsi="Times New Roman"/>
              </w:rPr>
            </w:pPr>
          </w:p>
        </w:tc>
        <w:tc>
          <w:tcPr>
            <w:tcW w:w="820" w:type="dxa"/>
            <w:shd w:val="clear" w:color="auto" w:fill="auto"/>
            <w:vAlign w:val="bottom"/>
          </w:tcPr>
          <w:p w:rsidR="00000000" w:rsidRDefault="000046AC">
            <w:pPr>
              <w:spacing w:line="0" w:lineRule="atLeast"/>
              <w:rPr>
                <w:rFonts w:ascii="Times New Roman" w:eastAsia="Times New Roman" w:hAnsi="Times New Roman"/>
              </w:rPr>
            </w:pPr>
          </w:p>
        </w:tc>
        <w:tc>
          <w:tcPr>
            <w:tcW w:w="1120" w:type="dxa"/>
            <w:shd w:val="clear" w:color="auto" w:fill="auto"/>
            <w:vAlign w:val="bottom"/>
          </w:tcPr>
          <w:p w:rsidR="00000000" w:rsidRDefault="000046AC">
            <w:pPr>
              <w:spacing w:line="0" w:lineRule="atLeast"/>
              <w:rPr>
                <w:rFonts w:ascii="Times New Roman" w:eastAsia="Times New Roman" w:hAnsi="Times New Roman"/>
              </w:rPr>
            </w:pPr>
          </w:p>
        </w:tc>
      </w:tr>
    </w:tbl>
    <w:p w:rsidR="00000000" w:rsidRDefault="000046AC">
      <w:pPr>
        <w:spacing w:line="1" w:lineRule="exact"/>
        <w:rPr>
          <w:rFonts w:ascii="Times New Roman" w:eastAsia="Times New Roman" w:hAnsi="Times New Roman"/>
        </w:rPr>
      </w:pPr>
    </w:p>
    <w:p w:rsidR="00000000" w:rsidRDefault="000046AC">
      <w:pPr>
        <w:spacing w:line="0" w:lineRule="atLeast"/>
        <w:ind w:left="1540"/>
        <w:rPr>
          <w:rFonts w:ascii="Times New Roman" w:eastAsia="Times New Roman" w:hAnsi="Times New Roman"/>
        </w:rPr>
      </w:pPr>
      <w:r>
        <w:rPr>
          <w:rFonts w:ascii="Times New Roman" w:eastAsia="Times New Roman" w:hAnsi="Times New Roman"/>
        </w:rPr>
        <w:t>pengguna</w:t>
      </w:r>
    </w:p>
    <w:p w:rsidR="00000000" w:rsidRDefault="000046AC">
      <w:pPr>
        <w:spacing w:line="237" w:lineRule="auto"/>
        <w:ind w:left="1180"/>
        <w:rPr>
          <w:rFonts w:ascii="Times New Roman" w:eastAsia="Times New Roman" w:hAnsi="Times New Roman"/>
        </w:rPr>
      </w:pPr>
      <w:r>
        <w:rPr>
          <w:rFonts w:ascii="Times New Roman" w:eastAsia="Times New Roman" w:hAnsi="Times New Roman"/>
        </w:rPr>
        <w:t>3.</w:t>
      </w:r>
    </w:p>
    <w:p w:rsidR="00000000" w:rsidRDefault="000046AC">
      <w:pPr>
        <w:spacing w:line="1" w:lineRule="exact"/>
        <w:rPr>
          <w:rFonts w:ascii="Times New Roman" w:eastAsia="Times New Roman" w:hAnsi="Times New Roman"/>
        </w:rPr>
      </w:pPr>
    </w:p>
    <w:p w:rsidR="00000000" w:rsidRDefault="000046AC">
      <w:pPr>
        <w:spacing w:line="0" w:lineRule="atLeast"/>
        <w:ind w:left="1540"/>
        <w:rPr>
          <w:rFonts w:ascii="Times New Roman" w:eastAsia="Times New Roman" w:hAnsi="Times New Roman"/>
        </w:rPr>
      </w:pPr>
      <w:r>
        <w:rPr>
          <w:rFonts w:ascii="Times New Roman" w:eastAsia="Times New Roman" w:hAnsi="Times New Roman"/>
        </w:rPr>
        <w:t>lik login</w:t>
      </w:r>
    </w:p>
    <w:p w:rsidR="00000000" w:rsidRDefault="000046AC">
      <w:pPr>
        <w:spacing w:line="20" w:lineRule="exact"/>
        <w:rPr>
          <w:rFonts w:ascii="Times New Roman" w:eastAsia="Times New Roman" w:hAnsi="Times New Roman"/>
        </w:rPr>
      </w:pPr>
      <w:r>
        <w:rPr>
          <w:rFonts w:ascii="Times New Roman" w:eastAsia="Times New Roman" w:hAnsi="Times New Roman"/>
          <w:noProof/>
        </w:rPr>
        <mc:AlternateContent>
          <mc:Choice Requires="wps">
            <w:drawing>
              <wp:anchor distT="0" distB="0" distL="114300" distR="114300" simplePos="0" relativeHeight="251665920" behindDoc="1" locked="0" layoutInCell="1" allowOverlap="1">
                <wp:simplePos x="0" y="0"/>
                <wp:positionH relativeFrom="column">
                  <wp:posOffset>-4445</wp:posOffset>
                </wp:positionH>
                <wp:positionV relativeFrom="paragraph">
                  <wp:posOffset>8255</wp:posOffset>
                </wp:positionV>
                <wp:extent cx="3248660" cy="0"/>
                <wp:effectExtent l="0" t="0" r="0" b="0"/>
                <wp:wrapNone/>
                <wp:docPr id="4" nam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24866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D795FF" id=" 18"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65pt" to="255.45pt,.6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" strokeweight=".16931mm">
                <o:lock v:ext="edit" shapetype="f"/>
              </v:line>
            </w:pict>
          </mc:Fallback>
        </mc:AlternateContent>
      </w:r>
    </w:p>
    <w:p w:rsidR="00000000" w:rsidRDefault="000046AC">
      <w:pPr>
        <w:spacing w:line="0" w:lineRule="atLeast"/>
        <w:ind w:left="300"/>
        <w:rPr>
          <w:rFonts w:ascii="Times New Roman" w:eastAsia="Times New Roman" w:hAnsi="Times New Roman"/>
          <w:b/>
          <w:sz w:val="24"/>
        </w:rPr>
      </w:pPr>
      <w:r>
        <w:rPr>
          <w:rFonts w:ascii="Times New Roman" w:eastAsia="Times New Roman" w:hAnsi="Times New Roman"/>
        </w:rPr>
        <w:br w:type="column"/>
      </w:r>
      <w:r>
        <w:rPr>
          <w:rFonts w:ascii="Times New Roman" w:eastAsia="Times New Roman" w:hAnsi="Times New Roman"/>
          <w:b/>
          <w:sz w:val="24"/>
        </w:rPr>
        <w:t>7. Pengujian Input Barang</w:t>
      </w:r>
    </w:p>
    <w:p w:rsidR="00000000" w:rsidRDefault="000046AC">
      <w:pPr>
        <w:spacing w:line="122"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420"/>
        <w:gridCol w:w="300"/>
        <w:gridCol w:w="720"/>
        <w:gridCol w:w="540"/>
        <w:gridCol w:w="580"/>
        <w:gridCol w:w="740"/>
        <w:gridCol w:w="1260"/>
      </w:tblGrid>
      <w:tr w:rsidR="00000000">
        <w:trPr>
          <w:trHeight w:val="236"/>
        </w:trPr>
        <w:tc>
          <w:tcPr>
            <w:tcW w:w="1420" w:type="dxa"/>
            <w:vMerge w:val="restart"/>
            <w:tcBorders>
              <w:top w:val="single" w:sz="8" w:space="0" w:color="auto"/>
            </w:tcBorders>
            <w:shd w:val="clear" w:color="auto" w:fill="auto"/>
            <w:vAlign w:val="bottom"/>
          </w:tcPr>
          <w:p w:rsidR="00000000" w:rsidRDefault="000046AC">
            <w:pPr>
              <w:spacing w:line="0" w:lineRule="atLeast"/>
              <w:ind w:left="320"/>
              <w:rPr>
                <w:rFonts w:ascii="Times New Roman" w:eastAsia="Times New Roman" w:hAnsi="Times New Roman"/>
                <w:b/>
              </w:rPr>
            </w:pPr>
            <w:r>
              <w:rPr>
                <w:rFonts w:ascii="Times New Roman" w:eastAsia="Times New Roman" w:hAnsi="Times New Roman"/>
                <w:b/>
              </w:rPr>
              <w:t>Deskripsi</w:t>
            </w:r>
          </w:p>
        </w:tc>
        <w:tc>
          <w:tcPr>
            <w:tcW w:w="300" w:type="dxa"/>
            <w:tcBorders>
              <w:top w:val="single" w:sz="8" w:space="0" w:color="auto"/>
            </w:tcBorders>
            <w:shd w:val="clear" w:color="auto" w:fill="auto"/>
            <w:vAlign w:val="bottom"/>
          </w:tcPr>
          <w:p w:rsidR="00000000" w:rsidRDefault="000046AC">
            <w:pPr>
              <w:spacing w:line="0" w:lineRule="atLeast"/>
              <w:rPr>
                <w:rFonts w:ascii="Times New Roman" w:eastAsia="Times New Roman" w:hAnsi="Times New Roman"/>
              </w:rPr>
            </w:pPr>
          </w:p>
        </w:tc>
        <w:tc>
          <w:tcPr>
            <w:tcW w:w="720" w:type="dxa"/>
            <w:tcBorders>
              <w:top w:val="single" w:sz="8" w:space="0" w:color="auto"/>
            </w:tcBorders>
            <w:shd w:val="clear" w:color="auto" w:fill="auto"/>
            <w:vAlign w:val="bottom"/>
          </w:tcPr>
          <w:p w:rsidR="00000000" w:rsidRDefault="000046AC">
            <w:pPr>
              <w:spacing w:line="0" w:lineRule="atLeast"/>
              <w:ind w:left="280"/>
              <w:rPr>
                <w:rFonts w:ascii="Times New Roman" w:eastAsia="Times New Roman" w:hAnsi="Times New Roman"/>
                <w:b/>
                <w:w w:val="96"/>
              </w:rPr>
            </w:pPr>
            <w:r>
              <w:rPr>
                <w:rFonts w:ascii="Times New Roman" w:eastAsia="Times New Roman" w:hAnsi="Times New Roman"/>
                <w:b/>
                <w:w w:val="96"/>
              </w:rPr>
              <w:t>Cara</w:t>
            </w:r>
          </w:p>
        </w:tc>
        <w:tc>
          <w:tcPr>
            <w:tcW w:w="540" w:type="dxa"/>
            <w:tcBorders>
              <w:top w:val="single" w:sz="8" w:space="0" w:color="auto"/>
            </w:tcBorders>
            <w:shd w:val="clear" w:color="auto" w:fill="auto"/>
            <w:vAlign w:val="bottom"/>
          </w:tcPr>
          <w:p w:rsidR="00000000" w:rsidRDefault="000046AC">
            <w:pPr>
              <w:spacing w:line="0" w:lineRule="atLeast"/>
              <w:rPr>
                <w:rFonts w:ascii="Times New Roman" w:eastAsia="Times New Roman" w:hAnsi="Times New Roman"/>
              </w:rPr>
            </w:pPr>
          </w:p>
        </w:tc>
        <w:tc>
          <w:tcPr>
            <w:tcW w:w="1320" w:type="dxa"/>
            <w:gridSpan w:val="2"/>
            <w:vMerge w:val="restart"/>
            <w:tcBorders>
              <w:top w:val="single" w:sz="8" w:space="0" w:color="auto"/>
            </w:tcBorders>
            <w:shd w:val="clear" w:color="auto" w:fill="auto"/>
            <w:vAlign w:val="bottom"/>
          </w:tcPr>
          <w:p w:rsidR="00000000" w:rsidRDefault="000046AC">
            <w:pPr>
              <w:spacing w:line="0" w:lineRule="atLeast"/>
              <w:ind w:left="140"/>
              <w:rPr>
                <w:rFonts w:ascii="Times New Roman" w:eastAsia="Times New Roman" w:hAnsi="Times New Roman"/>
                <w:b/>
              </w:rPr>
            </w:pPr>
            <w:r>
              <w:rPr>
                <w:rFonts w:ascii="Times New Roman" w:eastAsia="Times New Roman" w:hAnsi="Times New Roman"/>
                <w:b/>
              </w:rPr>
              <w:t>Pengam</w:t>
            </w:r>
            <w:r>
              <w:rPr>
                <w:rFonts w:ascii="Times New Roman" w:eastAsia="Times New Roman" w:hAnsi="Times New Roman"/>
                <w:b/>
              </w:rPr>
              <w:t>atan</w:t>
            </w:r>
          </w:p>
        </w:tc>
        <w:tc>
          <w:tcPr>
            <w:tcW w:w="1260" w:type="dxa"/>
            <w:vMerge w:val="restart"/>
            <w:tcBorders>
              <w:top w:val="single" w:sz="8" w:space="0" w:color="auto"/>
            </w:tcBorders>
            <w:shd w:val="clear" w:color="auto" w:fill="auto"/>
            <w:vAlign w:val="bottom"/>
          </w:tcPr>
          <w:p w:rsidR="00000000" w:rsidRDefault="000046AC">
            <w:pPr>
              <w:spacing w:line="0" w:lineRule="atLeast"/>
              <w:ind w:left="120"/>
              <w:rPr>
                <w:rFonts w:ascii="Times New Roman" w:eastAsia="Times New Roman" w:hAnsi="Times New Roman"/>
                <w:b/>
              </w:rPr>
            </w:pPr>
            <w:r>
              <w:rPr>
                <w:rFonts w:ascii="Times New Roman" w:eastAsia="Times New Roman" w:hAnsi="Times New Roman"/>
                <w:b/>
              </w:rPr>
              <w:t>Kesimpulan</w:t>
            </w:r>
          </w:p>
        </w:tc>
      </w:tr>
      <w:tr w:rsidR="00000000">
        <w:trPr>
          <w:trHeight w:val="115"/>
        </w:trPr>
        <w:tc>
          <w:tcPr>
            <w:tcW w:w="1420" w:type="dxa"/>
            <w:vMerge/>
            <w:shd w:val="clear" w:color="auto" w:fill="auto"/>
            <w:vAlign w:val="bottom"/>
          </w:tcPr>
          <w:p w:rsidR="00000000" w:rsidRDefault="000046AC">
            <w:pPr>
              <w:spacing w:line="0" w:lineRule="atLeast"/>
              <w:rPr>
                <w:rFonts w:ascii="Times New Roman" w:eastAsia="Times New Roman" w:hAnsi="Times New Roman"/>
                <w:sz w:val="10"/>
              </w:rPr>
            </w:pPr>
          </w:p>
        </w:tc>
        <w:tc>
          <w:tcPr>
            <w:tcW w:w="300" w:type="dxa"/>
            <w:shd w:val="clear" w:color="auto" w:fill="auto"/>
            <w:vAlign w:val="bottom"/>
          </w:tcPr>
          <w:p w:rsidR="00000000" w:rsidRDefault="000046AC">
            <w:pPr>
              <w:spacing w:line="0" w:lineRule="atLeast"/>
              <w:rPr>
                <w:rFonts w:ascii="Times New Roman" w:eastAsia="Times New Roman" w:hAnsi="Times New Roman"/>
                <w:sz w:val="10"/>
              </w:rPr>
            </w:pPr>
          </w:p>
        </w:tc>
        <w:tc>
          <w:tcPr>
            <w:tcW w:w="1260" w:type="dxa"/>
            <w:gridSpan w:val="2"/>
            <w:vMerge w:val="restart"/>
            <w:shd w:val="clear" w:color="auto" w:fill="auto"/>
            <w:vAlign w:val="bottom"/>
          </w:tcPr>
          <w:p w:rsidR="00000000" w:rsidRDefault="000046AC">
            <w:pPr>
              <w:spacing w:line="0" w:lineRule="atLeast"/>
              <w:ind w:left="60"/>
              <w:rPr>
                <w:rFonts w:ascii="Times New Roman" w:eastAsia="Times New Roman" w:hAnsi="Times New Roman"/>
                <w:b/>
              </w:rPr>
            </w:pPr>
            <w:r>
              <w:rPr>
                <w:rFonts w:ascii="Times New Roman" w:eastAsia="Times New Roman" w:hAnsi="Times New Roman"/>
                <w:b/>
              </w:rPr>
              <w:t>pengujian</w:t>
            </w:r>
          </w:p>
        </w:tc>
        <w:tc>
          <w:tcPr>
            <w:tcW w:w="1320" w:type="dxa"/>
            <w:gridSpan w:val="2"/>
            <w:vMerge/>
            <w:shd w:val="clear" w:color="auto" w:fill="auto"/>
            <w:vAlign w:val="bottom"/>
          </w:tcPr>
          <w:p w:rsidR="00000000" w:rsidRDefault="000046AC">
            <w:pPr>
              <w:spacing w:line="0" w:lineRule="atLeast"/>
              <w:rPr>
                <w:rFonts w:ascii="Times New Roman" w:eastAsia="Times New Roman" w:hAnsi="Times New Roman"/>
                <w:sz w:val="10"/>
              </w:rPr>
            </w:pPr>
          </w:p>
        </w:tc>
        <w:tc>
          <w:tcPr>
            <w:tcW w:w="1260" w:type="dxa"/>
            <w:vMerge/>
            <w:shd w:val="clear" w:color="auto" w:fill="auto"/>
            <w:vAlign w:val="bottom"/>
          </w:tcPr>
          <w:p w:rsidR="00000000" w:rsidRDefault="000046AC">
            <w:pPr>
              <w:spacing w:line="0" w:lineRule="atLeast"/>
              <w:rPr>
                <w:rFonts w:ascii="Times New Roman" w:eastAsia="Times New Roman" w:hAnsi="Times New Roman"/>
                <w:sz w:val="10"/>
              </w:rPr>
            </w:pPr>
          </w:p>
        </w:tc>
      </w:tr>
      <w:tr w:rsidR="00000000">
        <w:trPr>
          <w:trHeight w:val="117"/>
        </w:trPr>
        <w:tc>
          <w:tcPr>
            <w:tcW w:w="1420" w:type="dxa"/>
            <w:tcBorders>
              <w:bottom w:val="single" w:sz="8" w:space="0" w:color="auto"/>
            </w:tcBorders>
            <w:shd w:val="clear" w:color="auto" w:fill="auto"/>
            <w:vAlign w:val="bottom"/>
          </w:tcPr>
          <w:p w:rsidR="00000000" w:rsidRDefault="000046AC">
            <w:pPr>
              <w:spacing w:line="0" w:lineRule="atLeast"/>
              <w:rPr>
                <w:rFonts w:ascii="Times New Roman" w:eastAsia="Times New Roman" w:hAnsi="Times New Roman"/>
                <w:sz w:val="10"/>
              </w:rPr>
            </w:pPr>
          </w:p>
        </w:tc>
        <w:tc>
          <w:tcPr>
            <w:tcW w:w="300" w:type="dxa"/>
            <w:tcBorders>
              <w:bottom w:val="single" w:sz="8" w:space="0" w:color="auto"/>
            </w:tcBorders>
            <w:shd w:val="clear" w:color="auto" w:fill="auto"/>
            <w:vAlign w:val="bottom"/>
          </w:tcPr>
          <w:p w:rsidR="00000000" w:rsidRDefault="000046AC">
            <w:pPr>
              <w:spacing w:line="0" w:lineRule="atLeast"/>
              <w:rPr>
                <w:rFonts w:ascii="Times New Roman" w:eastAsia="Times New Roman" w:hAnsi="Times New Roman"/>
                <w:sz w:val="10"/>
              </w:rPr>
            </w:pPr>
          </w:p>
        </w:tc>
        <w:tc>
          <w:tcPr>
            <w:tcW w:w="1260" w:type="dxa"/>
            <w:gridSpan w:val="2"/>
            <w:vMerge/>
            <w:tcBorders>
              <w:bottom w:val="single" w:sz="8" w:space="0" w:color="auto"/>
            </w:tcBorders>
            <w:shd w:val="clear" w:color="auto" w:fill="auto"/>
            <w:vAlign w:val="bottom"/>
          </w:tcPr>
          <w:p w:rsidR="00000000" w:rsidRDefault="000046AC">
            <w:pPr>
              <w:spacing w:line="0" w:lineRule="atLeast"/>
              <w:rPr>
                <w:rFonts w:ascii="Times New Roman" w:eastAsia="Times New Roman" w:hAnsi="Times New Roman"/>
                <w:sz w:val="10"/>
              </w:rPr>
            </w:pPr>
          </w:p>
        </w:tc>
        <w:tc>
          <w:tcPr>
            <w:tcW w:w="580" w:type="dxa"/>
            <w:tcBorders>
              <w:bottom w:val="single" w:sz="8" w:space="0" w:color="auto"/>
            </w:tcBorders>
            <w:shd w:val="clear" w:color="auto" w:fill="auto"/>
            <w:vAlign w:val="bottom"/>
          </w:tcPr>
          <w:p w:rsidR="00000000" w:rsidRDefault="000046AC">
            <w:pPr>
              <w:spacing w:line="0" w:lineRule="atLeast"/>
              <w:rPr>
                <w:rFonts w:ascii="Times New Roman" w:eastAsia="Times New Roman" w:hAnsi="Times New Roman"/>
                <w:sz w:val="10"/>
              </w:rPr>
            </w:pPr>
          </w:p>
        </w:tc>
        <w:tc>
          <w:tcPr>
            <w:tcW w:w="740" w:type="dxa"/>
            <w:tcBorders>
              <w:bottom w:val="single" w:sz="8" w:space="0" w:color="auto"/>
            </w:tcBorders>
            <w:shd w:val="clear" w:color="auto" w:fill="auto"/>
            <w:vAlign w:val="bottom"/>
          </w:tcPr>
          <w:p w:rsidR="00000000" w:rsidRDefault="000046AC">
            <w:pPr>
              <w:spacing w:line="0" w:lineRule="atLeast"/>
              <w:rPr>
                <w:rFonts w:ascii="Times New Roman" w:eastAsia="Times New Roman" w:hAnsi="Times New Roman"/>
                <w:sz w:val="10"/>
              </w:rPr>
            </w:pPr>
          </w:p>
        </w:tc>
        <w:tc>
          <w:tcPr>
            <w:tcW w:w="1260" w:type="dxa"/>
            <w:tcBorders>
              <w:bottom w:val="single" w:sz="8" w:space="0" w:color="auto"/>
            </w:tcBorders>
            <w:shd w:val="clear" w:color="auto" w:fill="auto"/>
            <w:vAlign w:val="bottom"/>
          </w:tcPr>
          <w:p w:rsidR="00000000" w:rsidRDefault="000046AC">
            <w:pPr>
              <w:spacing w:line="0" w:lineRule="atLeast"/>
              <w:rPr>
                <w:rFonts w:ascii="Times New Roman" w:eastAsia="Times New Roman" w:hAnsi="Times New Roman"/>
                <w:sz w:val="10"/>
              </w:rPr>
            </w:pPr>
          </w:p>
        </w:tc>
      </w:tr>
      <w:tr w:rsidR="00000000">
        <w:trPr>
          <w:trHeight w:val="214"/>
        </w:trPr>
        <w:tc>
          <w:tcPr>
            <w:tcW w:w="1420" w:type="dxa"/>
            <w:shd w:val="clear" w:color="auto" w:fill="auto"/>
            <w:vAlign w:val="bottom"/>
          </w:tcPr>
          <w:p w:rsidR="00000000" w:rsidRDefault="000046AC">
            <w:pPr>
              <w:spacing w:line="214" w:lineRule="exact"/>
              <w:ind w:left="120"/>
              <w:rPr>
                <w:rFonts w:ascii="Times New Roman" w:eastAsia="Times New Roman" w:hAnsi="Times New Roman"/>
              </w:rPr>
            </w:pPr>
            <w:r>
              <w:rPr>
                <w:rFonts w:ascii="Times New Roman" w:eastAsia="Times New Roman" w:hAnsi="Times New Roman"/>
              </w:rPr>
              <w:t>Menambahkan</w:t>
            </w:r>
          </w:p>
        </w:tc>
        <w:tc>
          <w:tcPr>
            <w:tcW w:w="300" w:type="dxa"/>
            <w:shd w:val="clear" w:color="auto" w:fill="auto"/>
            <w:vAlign w:val="bottom"/>
          </w:tcPr>
          <w:p w:rsidR="00000000" w:rsidRDefault="000046AC">
            <w:pPr>
              <w:spacing w:line="214" w:lineRule="exact"/>
              <w:jc w:val="right"/>
              <w:rPr>
                <w:rFonts w:ascii="Times New Roman" w:eastAsia="Times New Roman" w:hAnsi="Times New Roman"/>
              </w:rPr>
            </w:pPr>
            <w:r>
              <w:rPr>
                <w:rFonts w:ascii="Times New Roman" w:eastAsia="Times New Roman" w:hAnsi="Times New Roman"/>
              </w:rPr>
              <w:t>1.</w:t>
            </w:r>
          </w:p>
        </w:tc>
        <w:tc>
          <w:tcPr>
            <w:tcW w:w="720" w:type="dxa"/>
            <w:shd w:val="clear" w:color="auto" w:fill="auto"/>
            <w:vAlign w:val="bottom"/>
          </w:tcPr>
          <w:p w:rsidR="00000000" w:rsidRDefault="000046AC">
            <w:pPr>
              <w:spacing w:line="214" w:lineRule="exact"/>
              <w:ind w:left="160"/>
              <w:rPr>
                <w:rFonts w:ascii="Times New Roman" w:eastAsia="Times New Roman" w:hAnsi="Times New Roman"/>
              </w:rPr>
            </w:pPr>
            <w:r>
              <w:rPr>
                <w:rFonts w:ascii="Times New Roman" w:eastAsia="Times New Roman" w:hAnsi="Times New Roman"/>
              </w:rPr>
              <w:t>Pilih</w:t>
            </w:r>
          </w:p>
        </w:tc>
        <w:tc>
          <w:tcPr>
            <w:tcW w:w="540" w:type="dxa"/>
            <w:shd w:val="clear" w:color="auto" w:fill="auto"/>
            <w:vAlign w:val="bottom"/>
          </w:tcPr>
          <w:p w:rsidR="00000000" w:rsidRDefault="000046AC">
            <w:pPr>
              <w:spacing w:line="214" w:lineRule="exact"/>
              <w:jc w:val="right"/>
              <w:rPr>
                <w:rFonts w:ascii="Times New Roman" w:eastAsia="Times New Roman" w:hAnsi="Times New Roman"/>
                <w:w w:val="94"/>
              </w:rPr>
            </w:pPr>
            <w:r>
              <w:rPr>
                <w:rFonts w:ascii="Times New Roman" w:eastAsia="Times New Roman" w:hAnsi="Times New Roman"/>
                <w:w w:val="94"/>
              </w:rPr>
              <w:t>menu</w:t>
            </w:r>
          </w:p>
        </w:tc>
        <w:tc>
          <w:tcPr>
            <w:tcW w:w="1320" w:type="dxa"/>
            <w:gridSpan w:val="2"/>
            <w:shd w:val="clear" w:color="auto" w:fill="auto"/>
            <w:vAlign w:val="bottom"/>
          </w:tcPr>
          <w:p w:rsidR="00000000" w:rsidRDefault="000046AC">
            <w:pPr>
              <w:spacing w:line="214" w:lineRule="exact"/>
              <w:ind w:left="120"/>
              <w:rPr>
                <w:rFonts w:ascii="Times New Roman" w:eastAsia="Times New Roman" w:hAnsi="Times New Roman"/>
              </w:rPr>
            </w:pPr>
            <w:r>
              <w:rPr>
                <w:rFonts w:ascii="Times New Roman" w:eastAsia="Times New Roman" w:hAnsi="Times New Roman"/>
              </w:rPr>
              <w:t>Barang</w:t>
            </w:r>
          </w:p>
        </w:tc>
        <w:tc>
          <w:tcPr>
            <w:tcW w:w="1260" w:type="dxa"/>
            <w:shd w:val="clear" w:color="auto" w:fill="auto"/>
            <w:vAlign w:val="bottom"/>
          </w:tcPr>
          <w:p w:rsidR="00000000" w:rsidRDefault="000046AC">
            <w:pPr>
              <w:spacing w:line="214" w:lineRule="exact"/>
              <w:ind w:left="120"/>
              <w:rPr>
                <w:rFonts w:ascii="Times New Roman" w:eastAsia="Times New Roman" w:hAnsi="Times New Roman"/>
              </w:rPr>
            </w:pPr>
            <w:r>
              <w:rPr>
                <w:rFonts w:ascii="Times New Roman" w:eastAsia="Times New Roman" w:hAnsi="Times New Roman"/>
              </w:rPr>
              <w:t>Berhasil</w:t>
            </w:r>
          </w:p>
        </w:tc>
      </w:tr>
      <w:tr w:rsidR="00000000">
        <w:trPr>
          <w:trHeight w:val="230"/>
        </w:trPr>
        <w:tc>
          <w:tcPr>
            <w:tcW w:w="1420" w:type="dxa"/>
            <w:shd w:val="clear" w:color="auto" w:fill="auto"/>
            <w:vAlign w:val="bottom"/>
          </w:tcPr>
          <w:p w:rsidR="00000000" w:rsidRDefault="000046AC">
            <w:pPr>
              <w:spacing w:line="0" w:lineRule="atLeast"/>
              <w:ind w:left="120"/>
              <w:rPr>
                <w:rFonts w:ascii="Times New Roman" w:eastAsia="Times New Roman" w:hAnsi="Times New Roman"/>
              </w:rPr>
            </w:pPr>
            <w:r>
              <w:rPr>
                <w:rFonts w:ascii="Times New Roman" w:eastAsia="Times New Roman" w:hAnsi="Times New Roman"/>
              </w:rPr>
              <w:t>data barang</w:t>
            </w:r>
          </w:p>
        </w:tc>
        <w:tc>
          <w:tcPr>
            <w:tcW w:w="300" w:type="dxa"/>
            <w:shd w:val="clear" w:color="auto" w:fill="auto"/>
            <w:vAlign w:val="bottom"/>
          </w:tcPr>
          <w:p w:rsidR="00000000" w:rsidRDefault="000046AC">
            <w:pPr>
              <w:spacing w:line="0" w:lineRule="atLeast"/>
              <w:rPr>
                <w:rFonts w:ascii="Times New Roman" w:eastAsia="Times New Roman" w:hAnsi="Times New Roman"/>
              </w:rPr>
            </w:pPr>
          </w:p>
        </w:tc>
        <w:tc>
          <w:tcPr>
            <w:tcW w:w="720" w:type="dxa"/>
            <w:shd w:val="clear" w:color="auto" w:fill="auto"/>
            <w:vAlign w:val="bottom"/>
          </w:tcPr>
          <w:p w:rsidR="00000000" w:rsidRDefault="000046AC">
            <w:pPr>
              <w:spacing w:line="0" w:lineRule="atLeast"/>
              <w:ind w:left="160"/>
              <w:rPr>
                <w:rFonts w:ascii="Times New Roman" w:eastAsia="Times New Roman" w:hAnsi="Times New Roman"/>
                <w:w w:val="99"/>
              </w:rPr>
            </w:pPr>
            <w:r>
              <w:rPr>
                <w:rFonts w:ascii="Times New Roman" w:eastAsia="Times New Roman" w:hAnsi="Times New Roman"/>
                <w:w w:val="99"/>
              </w:rPr>
              <w:t>barang</w:t>
            </w:r>
          </w:p>
        </w:tc>
        <w:tc>
          <w:tcPr>
            <w:tcW w:w="540" w:type="dxa"/>
            <w:shd w:val="clear" w:color="auto" w:fill="auto"/>
            <w:vAlign w:val="bottom"/>
          </w:tcPr>
          <w:p w:rsidR="00000000" w:rsidRDefault="000046AC">
            <w:pPr>
              <w:spacing w:line="0" w:lineRule="atLeast"/>
              <w:rPr>
                <w:rFonts w:ascii="Times New Roman" w:eastAsia="Times New Roman" w:hAnsi="Times New Roman"/>
              </w:rPr>
            </w:pPr>
          </w:p>
        </w:tc>
        <w:tc>
          <w:tcPr>
            <w:tcW w:w="1320" w:type="dxa"/>
            <w:gridSpan w:val="2"/>
            <w:shd w:val="clear" w:color="auto" w:fill="auto"/>
            <w:vAlign w:val="bottom"/>
          </w:tcPr>
          <w:p w:rsidR="00000000" w:rsidRDefault="000046AC">
            <w:pPr>
              <w:spacing w:line="0" w:lineRule="atLeast"/>
              <w:ind w:left="120"/>
              <w:rPr>
                <w:rFonts w:ascii="Times New Roman" w:eastAsia="Times New Roman" w:hAnsi="Times New Roman"/>
              </w:rPr>
            </w:pPr>
            <w:r>
              <w:rPr>
                <w:rFonts w:ascii="Times New Roman" w:eastAsia="Times New Roman" w:hAnsi="Times New Roman"/>
              </w:rPr>
              <w:t>tersimpan</w:t>
            </w:r>
          </w:p>
        </w:tc>
        <w:tc>
          <w:tcPr>
            <w:tcW w:w="1260" w:type="dxa"/>
            <w:shd w:val="clear" w:color="auto" w:fill="auto"/>
            <w:vAlign w:val="bottom"/>
          </w:tcPr>
          <w:p w:rsidR="00000000" w:rsidRDefault="000046AC">
            <w:pPr>
              <w:spacing w:line="0" w:lineRule="atLeast"/>
              <w:rPr>
                <w:rFonts w:ascii="Times New Roman" w:eastAsia="Times New Roman" w:hAnsi="Times New Roman"/>
              </w:rPr>
            </w:pPr>
          </w:p>
        </w:tc>
      </w:tr>
      <w:tr w:rsidR="00000000">
        <w:trPr>
          <w:trHeight w:val="228"/>
        </w:trPr>
        <w:tc>
          <w:tcPr>
            <w:tcW w:w="1420" w:type="dxa"/>
            <w:shd w:val="clear" w:color="auto" w:fill="auto"/>
            <w:vAlign w:val="bottom"/>
          </w:tcPr>
          <w:p w:rsidR="00000000" w:rsidRDefault="000046AC">
            <w:pPr>
              <w:spacing w:line="0" w:lineRule="atLeast"/>
              <w:rPr>
                <w:rFonts w:ascii="Times New Roman" w:eastAsia="Times New Roman" w:hAnsi="Times New Roman"/>
                <w:sz w:val="19"/>
              </w:rPr>
            </w:pPr>
          </w:p>
        </w:tc>
        <w:tc>
          <w:tcPr>
            <w:tcW w:w="300" w:type="dxa"/>
            <w:shd w:val="clear" w:color="auto" w:fill="auto"/>
            <w:vAlign w:val="bottom"/>
          </w:tcPr>
          <w:p w:rsidR="00000000" w:rsidRDefault="000046AC">
            <w:pPr>
              <w:spacing w:line="228" w:lineRule="exact"/>
              <w:jc w:val="right"/>
              <w:rPr>
                <w:rFonts w:ascii="Times New Roman" w:eastAsia="Times New Roman" w:hAnsi="Times New Roman"/>
              </w:rPr>
            </w:pPr>
            <w:r>
              <w:rPr>
                <w:rFonts w:ascii="Times New Roman" w:eastAsia="Times New Roman" w:hAnsi="Times New Roman"/>
              </w:rPr>
              <w:t>2.</w:t>
            </w:r>
          </w:p>
        </w:tc>
        <w:tc>
          <w:tcPr>
            <w:tcW w:w="1260" w:type="dxa"/>
            <w:gridSpan w:val="2"/>
            <w:shd w:val="clear" w:color="auto" w:fill="auto"/>
            <w:vAlign w:val="bottom"/>
          </w:tcPr>
          <w:p w:rsidR="00000000" w:rsidRDefault="000046AC">
            <w:pPr>
              <w:spacing w:line="228" w:lineRule="exact"/>
              <w:ind w:left="160"/>
              <w:rPr>
                <w:rFonts w:ascii="Times New Roman" w:eastAsia="Times New Roman" w:hAnsi="Times New Roman"/>
              </w:rPr>
            </w:pPr>
            <w:r>
              <w:rPr>
                <w:rFonts w:ascii="Times New Roman" w:eastAsia="Times New Roman" w:hAnsi="Times New Roman"/>
              </w:rPr>
              <w:t>Pilih tombol</w:t>
            </w:r>
          </w:p>
        </w:tc>
        <w:tc>
          <w:tcPr>
            <w:tcW w:w="580" w:type="dxa"/>
            <w:shd w:val="clear" w:color="auto" w:fill="auto"/>
            <w:vAlign w:val="bottom"/>
          </w:tcPr>
          <w:p w:rsidR="00000000" w:rsidRDefault="000046AC">
            <w:pPr>
              <w:spacing w:line="228" w:lineRule="exact"/>
              <w:ind w:left="120"/>
              <w:rPr>
                <w:rFonts w:ascii="Times New Roman" w:eastAsia="Times New Roman" w:hAnsi="Times New Roman"/>
              </w:rPr>
            </w:pPr>
            <w:r>
              <w:rPr>
                <w:rFonts w:ascii="Times New Roman" w:eastAsia="Times New Roman" w:hAnsi="Times New Roman"/>
              </w:rPr>
              <w:t>dan</w:t>
            </w:r>
          </w:p>
        </w:tc>
        <w:tc>
          <w:tcPr>
            <w:tcW w:w="740" w:type="dxa"/>
            <w:shd w:val="clear" w:color="auto" w:fill="auto"/>
            <w:vAlign w:val="bottom"/>
          </w:tcPr>
          <w:p w:rsidR="00000000" w:rsidRDefault="000046AC">
            <w:pPr>
              <w:spacing w:line="228" w:lineRule="exact"/>
              <w:jc w:val="right"/>
              <w:rPr>
                <w:rFonts w:ascii="Times New Roman" w:eastAsia="Times New Roman" w:hAnsi="Times New Roman"/>
              </w:rPr>
            </w:pPr>
            <w:r>
              <w:rPr>
                <w:rFonts w:ascii="Times New Roman" w:eastAsia="Times New Roman" w:hAnsi="Times New Roman"/>
              </w:rPr>
              <w:t>di</w:t>
            </w:r>
          </w:p>
        </w:tc>
        <w:tc>
          <w:tcPr>
            <w:tcW w:w="1260" w:type="dxa"/>
            <w:shd w:val="clear" w:color="auto" w:fill="auto"/>
            <w:vAlign w:val="bottom"/>
          </w:tcPr>
          <w:p w:rsidR="00000000" w:rsidRDefault="000046AC">
            <w:pPr>
              <w:spacing w:line="0" w:lineRule="atLeast"/>
              <w:rPr>
                <w:rFonts w:ascii="Times New Roman" w:eastAsia="Times New Roman" w:hAnsi="Times New Roman"/>
                <w:sz w:val="19"/>
              </w:rPr>
            </w:pPr>
          </w:p>
        </w:tc>
      </w:tr>
      <w:tr w:rsidR="00000000">
        <w:trPr>
          <w:trHeight w:val="230"/>
        </w:trPr>
        <w:tc>
          <w:tcPr>
            <w:tcW w:w="1420" w:type="dxa"/>
            <w:shd w:val="clear" w:color="auto" w:fill="auto"/>
            <w:vAlign w:val="bottom"/>
          </w:tcPr>
          <w:p w:rsidR="00000000" w:rsidRDefault="000046AC">
            <w:pPr>
              <w:spacing w:line="0" w:lineRule="atLeast"/>
              <w:rPr>
                <w:rFonts w:ascii="Times New Roman" w:eastAsia="Times New Roman" w:hAnsi="Times New Roman"/>
              </w:rPr>
            </w:pPr>
          </w:p>
        </w:tc>
        <w:tc>
          <w:tcPr>
            <w:tcW w:w="300" w:type="dxa"/>
            <w:shd w:val="clear" w:color="auto" w:fill="auto"/>
            <w:vAlign w:val="bottom"/>
          </w:tcPr>
          <w:p w:rsidR="00000000" w:rsidRDefault="000046AC">
            <w:pPr>
              <w:spacing w:line="0" w:lineRule="atLeast"/>
              <w:rPr>
                <w:rFonts w:ascii="Times New Roman" w:eastAsia="Times New Roman" w:hAnsi="Times New Roman"/>
              </w:rPr>
            </w:pPr>
          </w:p>
        </w:tc>
        <w:tc>
          <w:tcPr>
            <w:tcW w:w="720" w:type="dxa"/>
            <w:shd w:val="clear" w:color="auto" w:fill="auto"/>
            <w:vAlign w:val="bottom"/>
          </w:tcPr>
          <w:p w:rsidR="00000000" w:rsidRDefault="000046AC">
            <w:pPr>
              <w:spacing w:line="0" w:lineRule="atLeast"/>
              <w:ind w:left="160"/>
              <w:rPr>
                <w:rFonts w:ascii="Times New Roman" w:eastAsia="Times New Roman" w:hAnsi="Times New Roman"/>
              </w:rPr>
            </w:pPr>
            <w:r>
              <w:rPr>
                <w:rFonts w:ascii="Times New Roman" w:eastAsia="Times New Roman" w:hAnsi="Times New Roman"/>
              </w:rPr>
              <w:t>add</w:t>
            </w:r>
          </w:p>
        </w:tc>
        <w:tc>
          <w:tcPr>
            <w:tcW w:w="540" w:type="dxa"/>
            <w:shd w:val="clear" w:color="auto" w:fill="auto"/>
            <w:vAlign w:val="bottom"/>
          </w:tcPr>
          <w:p w:rsidR="00000000" w:rsidRDefault="000046AC">
            <w:pPr>
              <w:spacing w:line="0" w:lineRule="atLeast"/>
              <w:rPr>
                <w:rFonts w:ascii="Times New Roman" w:eastAsia="Times New Roman" w:hAnsi="Times New Roman"/>
              </w:rPr>
            </w:pPr>
          </w:p>
        </w:tc>
        <w:tc>
          <w:tcPr>
            <w:tcW w:w="1320" w:type="dxa"/>
            <w:gridSpan w:val="2"/>
            <w:shd w:val="clear" w:color="auto" w:fill="auto"/>
            <w:vAlign w:val="bottom"/>
          </w:tcPr>
          <w:p w:rsidR="00000000" w:rsidRDefault="000046AC">
            <w:pPr>
              <w:spacing w:line="0" w:lineRule="atLeast"/>
              <w:ind w:left="120"/>
              <w:rPr>
                <w:rFonts w:ascii="Times New Roman" w:eastAsia="Times New Roman" w:hAnsi="Times New Roman"/>
              </w:rPr>
            </w:pPr>
            <w:r>
              <w:rPr>
                <w:rFonts w:ascii="Times New Roman" w:eastAsia="Times New Roman" w:hAnsi="Times New Roman"/>
              </w:rPr>
              <w:t>tampilkan  ke</w:t>
            </w:r>
          </w:p>
        </w:tc>
        <w:tc>
          <w:tcPr>
            <w:tcW w:w="1260" w:type="dxa"/>
            <w:shd w:val="clear" w:color="auto" w:fill="auto"/>
            <w:vAlign w:val="bottom"/>
          </w:tcPr>
          <w:p w:rsidR="00000000" w:rsidRDefault="000046AC">
            <w:pPr>
              <w:spacing w:line="0" w:lineRule="atLeast"/>
              <w:rPr>
                <w:rFonts w:ascii="Times New Roman" w:eastAsia="Times New Roman" w:hAnsi="Times New Roman"/>
              </w:rPr>
            </w:pPr>
          </w:p>
        </w:tc>
      </w:tr>
      <w:tr w:rsidR="00000000">
        <w:trPr>
          <w:trHeight w:val="230"/>
        </w:trPr>
        <w:tc>
          <w:tcPr>
            <w:tcW w:w="1420" w:type="dxa"/>
            <w:shd w:val="clear" w:color="auto" w:fill="auto"/>
            <w:vAlign w:val="bottom"/>
          </w:tcPr>
          <w:p w:rsidR="00000000" w:rsidRDefault="000046AC">
            <w:pPr>
              <w:spacing w:line="0" w:lineRule="atLeast"/>
              <w:rPr>
                <w:rFonts w:ascii="Times New Roman" w:eastAsia="Times New Roman" w:hAnsi="Times New Roman"/>
              </w:rPr>
            </w:pPr>
          </w:p>
        </w:tc>
        <w:tc>
          <w:tcPr>
            <w:tcW w:w="300" w:type="dxa"/>
            <w:shd w:val="clear" w:color="auto" w:fill="auto"/>
            <w:vAlign w:val="bottom"/>
          </w:tcPr>
          <w:p w:rsidR="00000000" w:rsidRDefault="000046AC">
            <w:pPr>
              <w:spacing w:line="0" w:lineRule="atLeast"/>
              <w:jc w:val="right"/>
              <w:rPr>
                <w:rFonts w:ascii="Times New Roman" w:eastAsia="Times New Roman" w:hAnsi="Times New Roman"/>
              </w:rPr>
            </w:pPr>
            <w:r>
              <w:rPr>
                <w:rFonts w:ascii="Times New Roman" w:eastAsia="Times New Roman" w:hAnsi="Times New Roman"/>
              </w:rPr>
              <w:t>3.</w:t>
            </w:r>
          </w:p>
        </w:tc>
        <w:tc>
          <w:tcPr>
            <w:tcW w:w="720" w:type="dxa"/>
            <w:shd w:val="clear" w:color="auto" w:fill="auto"/>
            <w:vAlign w:val="bottom"/>
          </w:tcPr>
          <w:p w:rsidR="00000000" w:rsidRDefault="000046AC">
            <w:pPr>
              <w:spacing w:line="0" w:lineRule="atLeast"/>
              <w:ind w:left="160"/>
              <w:rPr>
                <w:rFonts w:ascii="Times New Roman" w:eastAsia="Times New Roman" w:hAnsi="Times New Roman"/>
              </w:rPr>
            </w:pPr>
            <w:r>
              <w:rPr>
                <w:rFonts w:ascii="Times New Roman" w:eastAsia="Times New Roman" w:hAnsi="Times New Roman"/>
              </w:rPr>
              <w:t>Input</w:t>
            </w:r>
          </w:p>
        </w:tc>
        <w:tc>
          <w:tcPr>
            <w:tcW w:w="540" w:type="dxa"/>
            <w:shd w:val="clear" w:color="auto" w:fill="auto"/>
            <w:vAlign w:val="bottom"/>
          </w:tcPr>
          <w:p w:rsidR="00000000" w:rsidRDefault="000046AC">
            <w:pPr>
              <w:spacing w:line="0" w:lineRule="atLeast"/>
              <w:rPr>
                <w:rFonts w:ascii="Times New Roman" w:eastAsia="Times New Roman" w:hAnsi="Times New Roman"/>
              </w:rPr>
            </w:pPr>
          </w:p>
        </w:tc>
        <w:tc>
          <w:tcPr>
            <w:tcW w:w="1320" w:type="dxa"/>
            <w:gridSpan w:val="2"/>
            <w:shd w:val="clear" w:color="auto" w:fill="auto"/>
            <w:vAlign w:val="bottom"/>
          </w:tcPr>
          <w:p w:rsidR="00000000" w:rsidRDefault="000046AC">
            <w:pPr>
              <w:spacing w:line="0" w:lineRule="atLeast"/>
              <w:ind w:left="120"/>
              <w:rPr>
                <w:rFonts w:ascii="Times New Roman" w:eastAsia="Times New Roman" w:hAnsi="Times New Roman"/>
              </w:rPr>
            </w:pPr>
            <w:r>
              <w:rPr>
                <w:rFonts w:ascii="Times New Roman" w:eastAsia="Times New Roman" w:hAnsi="Times New Roman"/>
              </w:rPr>
              <w:t>daftar barang</w:t>
            </w:r>
          </w:p>
        </w:tc>
        <w:tc>
          <w:tcPr>
            <w:tcW w:w="1260" w:type="dxa"/>
            <w:shd w:val="clear" w:color="auto" w:fill="auto"/>
            <w:vAlign w:val="bottom"/>
          </w:tcPr>
          <w:p w:rsidR="00000000" w:rsidRDefault="000046AC">
            <w:pPr>
              <w:spacing w:line="0" w:lineRule="atLeast"/>
              <w:rPr>
                <w:rFonts w:ascii="Times New Roman" w:eastAsia="Times New Roman" w:hAnsi="Times New Roman"/>
              </w:rPr>
            </w:pPr>
          </w:p>
        </w:tc>
      </w:tr>
      <w:tr w:rsidR="00000000">
        <w:trPr>
          <w:trHeight w:val="230"/>
        </w:trPr>
        <w:tc>
          <w:tcPr>
            <w:tcW w:w="1420" w:type="dxa"/>
            <w:shd w:val="clear" w:color="auto" w:fill="auto"/>
            <w:vAlign w:val="bottom"/>
          </w:tcPr>
          <w:p w:rsidR="00000000" w:rsidRDefault="000046AC">
            <w:pPr>
              <w:spacing w:line="0" w:lineRule="atLeast"/>
              <w:rPr>
                <w:rFonts w:ascii="Times New Roman" w:eastAsia="Times New Roman" w:hAnsi="Times New Roman"/>
              </w:rPr>
            </w:pPr>
          </w:p>
        </w:tc>
        <w:tc>
          <w:tcPr>
            <w:tcW w:w="300" w:type="dxa"/>
            <w:shd w:val="clear" w:color="auto" w:fill="auto"/>
            <w:vAlign w:val="bottom"/>
          </w:tcPr>
          <w:p w:rsidR="00000000" w:rsidRDefault="000046AC">
            <w:pPr>
              <w:spacing w:line="0" w:lineRule="atLeast"/>
              <w:rPr>
                <w:rFonts w:ascii="Times New Roman" w:eastAsia="Times New Roman" w:hAnsi="Times New Roman"/>
              </w:rPr>
            </w:pPr>
          </w:p>
        </w:tc>
        <w:tc>
          <w:tcPr>
            <w:tcW w:w="720" w:type="dxa"/>
            <w:shd w:val="clear" w:color="auto" w:fill="auto"/>
            <w:vAlign w:val="bottom"/>
          </w:tcPr>
          <w:p w:rsidR="00000000" w:rsidRDefault="000046AC">
            <w:pPr>
              <w:spacing w:line="0" w:lineRule="atLeast"/>
              <w:ind w:left="160"/>
              <w:rPr>
                <w:rFonts w:ascii="Times New Roman" w:eastAsia="Times New Roman" w:hAnsi="Times New Roman"/>
                <w:w w:val="99"/>
              </w:rPr>
            </w:pPr>
            <w:r>
              <w:rPr>
                <w:rFonts w:ascii="Times New Roman" w:eastAsia="Times New Roman" w:hAnsi="Times New Roman"/>
                <w:w w:val="99"/>
              </w:rPr>
              <w:t>barang</w:t>
            </w:r>
          </w:p>
        </w:tc>
        <w:tc>
          <w:tcPr>
            <w:tcW w:w="540" w:type="dxa"/>
            <w:shd w:val="clear" w:color="auto" w:fill="auto"/>
            <w:vAlign w:val="bottom"/>
          </w:tcPr>
          <w:p w:rsidR="00000000" w:rsidRDefault="000046AC">
            <w:pPr>
              <w:spacing w:line="0" w:lineRule="atLeast"/>
              <w:rPr>
                <w:rFonts w:ascii="Times New Roman" w:eastAsia="Times New Roman" w:hAnsi="Times New Roman"/>
              </w:rPr>
            </w:pPr>
          </w:p>
        </w:tc>
        <w:tc>
          <w:tcPr>
            <w:tcW w:w="580" w:type="dxa"/>
            <w:shd w:val="clear" w:color="auto" w:fill="auto"/>
            <w:vAlign w:val="bottom"/>
          </w:tcPr>
          <w:p w:rsidR="00000000" w:rsidRDefault="000046AC">
            <w:pPr>
              <w:spacing w:line="0" w:lineRule="atLeast"/>
              <w:rPr>
                <w:rFonts w:ascii="Times New Roman" w:eastAsia="Times New Roman" w:hAnsi="Times New Roman"/>
              </w:rPr>
            </w:pPr>
          </w:p>
        </w:tc>
        <w:tc>
          <w:tcPr>
            <w:tcW w:w="740" w:type="dxa"/>
            <w:shd w:val="clear" w:color="auto" w:fill="auto"/>
            <w:vAlign w:val="bottom"/>
          </w:tcPr>
          <w:p w:rsidR="00000000" w:rsidRDefault="000046AC">
            <w:pPr>
              <w:spacing w:line="0" w:lineRule="atLeast"/>
              <w:rPr>
                <w:rFonts w:ascii="Times New Roman" w:eastAsia="Times New Roman" w:hAnsi="Times New Roman"/>
              </w:rPr>
            </w:pPr>
          </w:p>
        </w:tc>
        <w:tc>
          <w:tcPr>
            <w:tcW w:w="1260" w:type="dxa"/>
            <w:shd w:val="clear" w:color="auto" w:fill="auto"/>
            <w:vAlign w:val="bottom"/>
          </w:tcPr>
          <w:p w:rsidR="00000000" w:rsidRDefault="000046AC">
            <w:pPr>
              <w:spacing w:line="0" w:lineRule="atLeast"/>
              <w:rPr>
                <w:rFonts w:ascii="Times New Roman" w:eastAsia="Times New Roman" w:hAnsi="Times New Roman"/>
              </w:rPr>
            </w:pPr>
          </w:p>
        </w:tc>
      </w:tr>
      <w:tr w:rsidR="00000000">
        <w:trPr>
          <w:trHeight w:val="230"/>
        </w:trPr>
        <w:tc>
          <w:tcPr>
            <w:tcW w:w="1420" w:type="dxa"/>
            <w:shd w:val="clear" w:color="auto" w:fill="auto"/>
            <w:vAlign w:val="bottom"/>
          </w:tcPr>
          <w:p w:rsidR="00000000" w:rsidRDefault="000046AC">
            <w:pPr>
              <w:spacing w:line="0" w:lineRule="atLeast"/>
              <w:rPr>
                <w:rFonts w:ascii="Times New Roman" w:eastAsia="Times New Roman" w:hAnsi="Times New Roman"/>
              </w:rPr>
            </w:pPr>
          </w:p>
        </w:tc>
        <w:tc>
          <w:tcPr>
            <w:tcW w:w="300" w:type="dxa"/>
            <w:shd w:val="clear" w:color="auto" w:fill="auto"/>
            <w:vAlign w:val="bottom"/>
          </w:tcPr>
          <w:p w:rsidR="00000000" w:rsidRDefault="000046AC">
            <w:pPr>
              <w:spacing w:line="0" w:lineRule="atLeast"/>
              <w:jc w:val="right"/>
              <w:rPr>
                <w:rFonts w:ascii="Times New Roman" w:eastAsia="Times New Roman" w:hAnsi="Times New Roman"/>
              </w:rPr>
            </w:pPr>
            <w:r>
              <w:rPr>
                <w:rFonts w:ascii="Times New Roman" w:eastAsia="Times New Roman" w:hAnsi="Times New Roman"/>
              </w:rPr>
              <w:t>4.</w:t>
            </w:r>
          </w:p>
        </w:tc>
        <w:tc>
          <w:tcPr>
            <w:tcW w:w="720" w:type="dxa"/>
            <w:shd w:val="clear" w:color="auto" w:fill="auto"/>
            <w:vAlign w:val="bottom"/>
          </w:tcPr>
          <w:p w:rsidR="00000000" w:rsidRDefault="000046AC">
            <w:pPr>
              <w:spacing w:line="0" w:lineRule="atLeast"/>
              <w:ind w:left="160"/>
              <w:rPr>
                <w:rFonts w:ascii="Times New Roman" w:eastAsia="Times New Roman" w:hAnsi="Times New Roman"/>
              </w:rPr>
            </w:pPr>
            <w:r>
              <w:rPr>
                <w:rFonts w:ascii="Times New Roman" w:eastAsia="Times New Roman" w:hAnsi="Times New Roman"/>
              </w:rPr>
              <w:t>Input</w:t>
            </w:r>
          </w:p>
        </w:tc>
        <w:tc>
          <w:tcPr>
            <w:tcW w:w="540" w:type="dxa"/>
            <w:shd w:val="clear" w:color="auto" w:fill="auto"/>
            <w:vAlign w:val="bottom"/>
          </w:tcPr>
          <w:p w:rsidR="00000000" w:rsidRDefault="000046AC">
            <w:pPr>
              <w:spacing w:line="0" w:lineRule="atLeast"/>
              <w:jc w:val="right"/>
              <w:rPr>
                <w:rFonts w:ascii="Times New Roman" w:eastAsia="Times New Roman" w:hAnsi="Times New Roman"/>
                <w:w w:val="94"/>
              </w:rPr>
            </w:pPr>
            <w:r>
              <w:rPr>
                <w:rFonts w:ascii="Times New Roman" w:eastAsia="Times New Roman" w:hAnsi="Times New Roman"/>
                <w:w w:val="94"/>
              </w:rPr>
              <w:t>harga</w:t>
            </w:r>
          </w:p>
        </w:tc>
        <w:tc>
          <w:tcPr>
            <w:tcW w:w="580" w:type="dxa"/>
            <w:shd w:val="clear" w:color="auto" w:fill="auto"/>
            <w:vAlign w:val="bottom"/>
          </w:tcPr>
          <w:p w:rsidR="00000000" w:rsidRDefault="000046AC">
            <w:pPr>
              <w:spacing w:line="0" w:lineRule="atLeast"/>
              <w:rPr>
                <w:rFonts w:ascii="Times New Roman" w:eastAsia="Times New Roman" w:hAnsi="Times New Roman"/>
              </w:rPr>
            </w:pPr>
          </w:p>
        </w:tc>
        <w:tc>
          <w:tcPr>
            <w:tcW w:w="740" w:type="dxa"/>
            <w:shd w:val="clear" w:color="auto" w:fill="auto"/>
            <w:vAlign w:val="bottom"/>
          </w:tcPr>
          <w:p w:rsidR="00000000" w:rsidRDefault="000046AC">
            <w:pPr>
              <w:spacing w:line="0" w:lineRule="atLeast"/>
              <w:rPr>
                <w:rFonts w:ascii="Times New Roman" w:eastAsia="Times New Roman" w:hAnsi="Times New Roman"/>
              </w:rPr>
            </w:pPr>
          </w:p>
        </w:tc>
        <w:tc>
          <w:tcPr>
            <w:tcW w:w="1260" w:type="dxa"/>
            <w:shd w:val="clear" w:color="auto" w:fill="auto"/>
            <w:vAlign w:val="bottom"/>
          </w:tcPr>
          <w:p w:rsidR="00000000" w:rsidRDefault="000046AC">
            <w:pPr>
              <w:spacing w:line="0" w:lineRule="atLeast"/>
              <w:rPr>
                <w:rFonts w:ascii="Times New Roman" w:eastAsia="Times New Roman" w:hAnsi="Times New Roman"/>
              </w:rPr>
            </w:pPr>
          </w:p>
        </w:tc>
      </w:tr>
      <w:tr w:rsidR="00000000">
        <w:trPr>
          <w:trHeight w:val="228"/>
        </w:trPr>
        <w:tc>
          <w:tcPr>
            <w:tcW w:w="1420" w:type="dxa"/>
            <w:shd w:val="clear" w:color="auto" w:fill="auto"/>
            <w:vAlign w:val="bottom"/>
          </w:tcPr>
          <w:p w:rsidR="00000000" w:rsidRDefault="000046AC">
            <w:pPr>
              <w:spacing w:line="0" w:lineRule="atLeast"/>
              <w:rPr>
                <w:rFonts w:ascii="Times New Roman" w:eastAsia="Times New Roman" w:hAnsi="Times New Roman"/>
                <w:sz w:val="19"/>
              </w:rPr>
            </w:pPr>
          </w:p>
        </w:tc>
        <w:tc>
          <w:tcPr>
            <w:tcW w:w="300" w:type="dxa"/>
            <w:shd w:val="clear" w:color="auto" w:fill="auto"/>
            <w:vAlign w:val="bottom"/>
          </w:tcPr>
          <w:p w:rsidR="00000000" w:rsidRDefault="000046AC">
            <w:pPr>
              <w:spacing w:line="0" w:lineRule="atLeast"/>
              <w:rPr>
                <w:rFonts w:ascii="Times New Roman" w:eastAsia="Times New Roman" w:hAnsi="Times New Roman"/>
                <w:sz w:val="19"/>
              </w:rPr>
            </w:pPr>
          </w:p>
        </w:tc>
        <w:tc>
          <w:tcPr>
            <w:tcW w:w="720" w:type="dxa"/>
            <w:shd w:val="clear" w:color="auto" w:fill="auto"/>
            <w:vAlign w:val="bottom"/>
          </w:tcPr>
          <w:p w:rsidR="00000000" w:rsidRDefault="000046AC">
            <w:pPr>
              <w:spacing w:line="228" w:lineRule="exact"/>
              <w:ind w:left="160"/>
              <w:rPr>
                <w:rFonts w:ascii="Times New Roman" w:eastAsia="Times New Roman" w:hAnsi="Times New Roman"/>
                <w:w w:val="99"/>
              </w:rPr>
            </w:pPr>
            <w:r>
              <w:rPr>
                <w:rFonts w:ascii="Times New Roman" w:eastAsia="Times New Roman" w:hAnsi="Times New Roman"/>
                <w:w w:val="99"/>
              </w:rPr>
              <w:t>barang</w:t>
            </w:r>
          </w:p>
        </w:tc>
        <w:tc>
          <w:tcPr>
            <w:tcW w:w="540" w:type="dxa"/>
            <w:shd w:val="clear" w:color="auto" w:fill="auto"/>
            <w:vAlign w:val="bottom"/>
          </w:tcPr>
          <w:p w:rsidR="00000000" w:rsidRDefault="000046AC">
            <w:pPr>
              <w:spacing w:line="0" w:lineRule="atLeast"/>
              <w:rPr>
                <w:rFonts w:ascii="Times New Roman" w:eastAsia="Times New Roman" w:hAnsi="Times New Roman"/>
                <w:sz w:val="19"/>
              </w:rPr>
            </w:pPr>
          </w:p>
        </w:tc>
        <w:tc>
          <w:tcPr>
            <w:tcW w:w="580" w:type="dxa"/>
            <w:shd w:val="clear" w:color="auto" w:fill="auto"/>
            <w:vAlign w:val="bottom"/>
          </w:tcPr>
          <w:p w:rsidR="00000000" w:rsidRDefault="000046AC">
            <w:pPr>
              <w:spacing w:line="0" w:lineRule="atLeast"/>
              <w:rPr>
                <w:rFonts w:ascii="Times New Roman" w:eastAsia="Times New Roman" w:hAnsi="Times New Roman"/>
                <w:sz w:val="19"/>
              </w:rPr>
            </w:pPr>
          </w:p>
        </w:tc>
        <w:tc>
          <w:tcPr>
            <w:tcW w:w="740" w:type="dxa"/>
            <w:shd w:val="clear" w:color="auto" w:fill="auto"/>
            <w:vAlign w:val="bottom"/>
          </w:tcPr>
          <w:p w:rsidR="00000000" w:rsidRDefault="000046AC">
            <w:pPr>
              <w:spacing w:line="0" w:lineRule="atLeast"/>
              <w:rPr>
                <w:rFonts w:ascii="Times New Roman" w:eastAsia="Times New Roman" w:hAnsi="Times New Roman"/>
                <w:sz w:val="19"/>
              </w:rPr>
            </w:pPr>
          </w:p>
        </w:tc>
        <w:tc>
          <w:tcPr>
            <w:tcW w:w="1260" w:type="dxa"/>
            <w:shd w:val="clear" w:color="auto" w:fill="auto"/>
            <w:vAlign w:val="bottom"/>
          </w:tcPr>
          <w:p w:rsidR="00000000" w:rsidRDefault="000046AC">
            <w:pPr>
              <w:spacing w:line="0" w:lineRule="atLeast"/>
              <w:rPr>
                <w:rFonts w:ascii="Times New Roman" w:eastAsia="Times New Roman" w:hAnsi="Times New Roman"/>
                <w:sz w:val="19"/>
              </w:rPr>
            </w:pPr>
          </w:p>
        </w:tc>
      </w:tr>
      <w:tr w:rsidR="00000000">
        <w:trPr>
          <w:trHeight w:val="230"/>
        </w:trPr>
        <w:tc>
          <w:tcPr>
            <w:tcW w:w="1420" w:type="dxa"/>
            <w:shd w:val="clear" w:color="auto" w:fill="auto"/>
            <w:vAlign w:val="bottom"/>
          </w:tcPr>
          <w:p w:rsidR="00000000" w:rsidRDefault="000046AC">
            <w:pPr>
              <w:spacing w:line="0" w:lineRule="atLeast"/>
              <w:rPr>
                <w:rFonts w:ascii="Times New Roman" w:eastAsia="Times New Roman" w:hAnsi="Times New Roman"/>
              </w:rPr>
            </w:pPr>
          </w:p>
        </w:tc>
        <w:tc>
          <w:tcPr>
            <w:tcW w:w="300" w:type="dxa"/>
            <w:shd w:val="clear" w:color="auto" w:fill="auto"/>
            <w:vAlign w:val="bottom"/>
          </w:tcPr>
          <w:p w:rsidR="00000000" w:rsidRDefault="000046AC">
            <w:pPr>
              <w:spacing w:line="0" w:lineRule="atLeast"/>
              <w:jc w:val="right"/>
              <w:rPr>
                <w:rFonts w:ascii="Times New Roman" w:eastAsia="Times New Roman" w:hAnsi="Times New Roman"/>
              </w:rPr>
            </w:pPr>
            <w:r>
              <w:rPr>
                <w:rFonts w:ascii="Times New Roman" w:eastAsia="Times New Roman" w:hAnsi="Times New Roman"/>
              </w:rPr>
              <w:t>5.</w:t>
            </w:r>
          </w:p>
        </w:tc>
        <w:tc>
          <w:tcPr>
            <w:tcW w:w="1260" w:type="dxa"/>
            <w:gridSpan w:val="2"/>
            <w:shd w:val="clear" w:color="auto" w:fill="auto"/>
            <w:vAlign w:val="bottom"/>
          </w:tcPr>
          <w:p w:rsidR="00000000" w:rsidRDefault="000046AC">
            <w:pPr>
              <w:spacing w:line="0" w:lineRule="atLeast"/>
              <w:ind w:left="160"/>
              <w:rPr>
                <w:rFonts w:ascii="Times New Roman" w:eastAsia="Times New Roman" w:hAnsi="Times New Roman"/>
              </w:rPr>
            </w:pPr>
            <w:r>
              <w:rPr>
                <w:rFonts w:ascii="Times New Roman" w:eastAsia="Times New Roman" w:hAnsi="Times New Roman"/>
              </w:rPr>
              <w:t>Klik simpan</w:t>
            </w:r>
          </w:p>
        </w:tc>
        <w:tc>
          <w:tcPr>
            <w:tcW w:w="580" w:type="dxa"/>
            <w:shd w:val="clear" w:color="auto" w:fill="auto"/>
            <w:vAlign w:val="bottom"/>
          </w:tcPr>
          <w:p w:rsidR="00000000" w:rsidRDefault="000046AC">
            <w:pPr>
              <w:spacing w:line="0" w:lineRule="atLeast"/>
              <w:rPr>
                <w:rFonts w:ascii="Times New Roman" w:eastAsia="Times New Roman" w:hAnsi="Times New Roman"/>
              </w:rPr>
            </w:pPr>
          </w:p>
        </w:tc>
        <w:tc>
          <w:tcPr>
            <w:tcW w:w="740" w:type="dxa"/>
            <w:shd w:val="clear" w:color="auto" w:fill="auto"/>
            <w:vAlign w:val="bottom"/>
          </w:tcPr>
          <w:p w:rsidR="00000000" w:rsidRDefault="000046AC">
            <w:pPr>
              <w:spacing w:line="0" w:lineRule="atLeast"/>
              <w:rPr>
                <w:rFonts w:ascii="Times New Roman" w:eastAsia="Times New Roman" w:hAnsi="Times New Roman"/>
              </w:rPr>
            </w:pPr>
          </w:p>
        </w:tc>
        <w:tc>
          <w:tcPr>
            <w:tcW w:w="1260" w:type="dxa"/>
            <w:shd w:val="clear" w:color="auto" w:fill="auto"/>
            <w:vAlign w:val="bottom"/>
          </w:tcPr>
          <w:p w:rsidR="00000000" w:rsidRDefault="000046AC">
            <w:pPr>
              <w:spacing w:line="0" w:lineRule="atLeast"/>
              <w:rPr>
                <w:rFonts w:ascii="Times New Roman" w:eastAsia="Times New Roman" w:hAnsi="Times New Roman"/>
              </w:rPr>
            </w:pPr>
          </w:p>
        </w:tc>
      </w:tr>
      <w:tr w:rsidR="00000000">
        <w:trPr>
          <w:trHeight w:val="230"/>
        </w:trPr>
        <w:tc>
          <w:tcPr>
            <w:tcW w:w="1420" w:type="dxa"/>
            <w:shd w:val="clear" w:color="auto" w:fill="auto"/>
            <w:vAlign w:val="bottom"/>
          </w:tcPr>
          <w:p w:rsidR="00000000" w:rsidRDefault="000046AC">
            <w:pPr>
              <w:spacing w:line="0" w:lineRule="atLeast"/>
              <w:ind w:left="120"/>
              <w:rPr>
                <w:rFonts w:ascii="Times New Roman" w:eastAsia="Times New Roman" w:hAnsi="Times New Roman"/>
              </w:rPr>
            </w:pPr>
            <w:r>
              <w:rPr>
                <w:rFonts w:ascii="Times New Roman" w:eastAsia="Times New Roman" w:hAnsi="Times New Roman"/>
              </w:rPr>
              <w:t>Mengubah</w:t>
            </w:r>
          </w:p>
        </w:tc>
        <w:tc>
          <w:tcPr>
            <w:tcW w:w="300" w:type="dxa"/>
            <w:shd w:val="clear" w:color="auto" w:fill="auto"/>
            <w:vAlign w:val="bottom"/>
          </w:tcPr>
          <w:p w:rsidR="00000000" w:rsidRDefault="000046AC">
            <w:pPr>
              <w:spacing w:line="0" w:lineRule="atLeast"/>
              <w:jc w:val="right"/>
              <w:rPr>
                <w:rFonts w:ascii="Times New Roman" w:eastAsia="Times New Roman" w:hAnsi="Times New Roman"/>
              </w:rPr>
            </w:pPr>
            <w:r>
              <w:rPr>
                <w:rFonts w:ascii="Times New Roman" w:eastAsia="Times New Roman" w:hAnsi="Times New Roman"/>
              </w:rPr>
              <w:t>1.</w:t>
            </w:r>
          </w:p>
        </w:tc>
        <w:tc>
          <w:tcPr>
            <w:tcW w:w="1260" w:type="dxa"/>
            <w:gridSpan w:val="2"/>
            <w:shd w:val="clear" w:color="auto" w:fill="auto"/>
            <w:vAlign w:val="bottom"/>
          </w:tcPr>
          <w:p w:rsidR="00000000" w:rsidRDefault="000046AC">
            <w:pPr>
              <w:spacing w:line="0" w:lineRule="atLeast"/>
              <w:ind w:left="160"/>
              <w:rPr>
                <w:rFonts w:ascii="Times New Roman" w:eastAsia="Times New Roman" w:hAnsi="Times New Roman"/>
              </w:rPr>
            </w:pPr>
            <w:r>
              <w:rPr>
                <w:rFonts w:ascii="Times New Roman" w:eastAsia="Times New Roman" w:hAnsi="Times New Roman"/>
              </w:rPr>
              <w:t>Pilih tombol</w:t>
            </w:r>
          </w:p>
        </w:tc>
        <w:tc>
          <w:tcPr>
            <w:tcW w:w="580" w:type="dxa"/>
            <w:shd w:val="clear" w:color="auto" w:fill="auto"/>
            <w:vAlign w:val="bottom"/>
          </w:tcPr>
          <w:p w:rsidR="00000000" w:rsidRDefault="000046AC">
            <w:pPr>
              <w:spacing w:line="0" w:lineRule="atLeast"/>
              <w:ind w:left="120"/>
              <w:rPr>
                <w:rFonts w:ascii="Times New Roman" w:eastAsia="Times New Roman" w:hAnsi="Times New Roman"/>
              </w:rPr>
            </w:pPr>
            <w:r>
              <w:rPr>
                <w:rFonts w:ascii="Times New Roman" w:eastAsia="Times New Roman" w:hAnsi="Times New Roman"/>
              </w:rPr>
              <w:t>Data</w:t>
            </w:r>
          </w:p>
        </w:tc>
        <w:tc>
          <w:tcPr>
            <w:tcW w:w="740" w:type="dxa"/>
            <w:shd w:val="clear" w:color="auto" w:fill="auto"/>
            <w:vAlign w:val="bottom"/>
          </w:tcPr>
          <w:p w:rsidR="00000000" w:rsidRDefault="000046AC">
            <w:pPr>
              <w:spacing w:line="0" w:lineRule="atLeast"/>
              <w:jc w:val="right"/>
              <w:rPr>
                <w:rFonts w:ascii="Times New Roman" w:eastAsia="Times New Roman" w:hAnsi="Times New Roman"/>
              </w:rPr>
            </w:pPr>
            <w:r>
              <w:rPr>
                <w:rFonts w:ascii="Times New Roman" w:eastAsia="Times New Roman" w:hAnsi="Times New Roman"/>
              </w:rPr>
              <w:t>barang</w:t>
            </w:r>
          </w:p>
        </w:tc>
        <w:tc>
          <w:tcPr>
            <w:tcW w:w="1260" w:type="dxa"/>
            <w:shd w:val="clear" w:color="auto" w:fill="auto"/>
            <w:vAlign w:val="bottom"/>
          </w:tcPr>
          <w:p w:rsidR="00000000" w:rsidRDefault="000046AC">
            <w:pPr>
              <w:spacing w:line="0" w:lineRule="atLeast"/>
              <w:ind w:left="120"/>
              <w:rPr>
                <w:rFonts w:ascii="Times New Roman" w:eastAsia="Times New Roman" w:hAnsi="Times New Roman"/>
              </w:rPr>
            </w:pPr>
            <w:r>
              <w:rPr>
                <w:rFonts w:ascii="Times New Roman" w:eastAsia="Times New Roman" w:hAnsi="Times New Roman"/>
              </w:rPr>
              <w:t>Berhasil</w:t>
            </w:r>
          </w:p>
        </w:tc>
      </w:tr>
      <w:tr w:rsidR="00000000">
        <w:trPr>
          <w:trHeight w:val="230"/>
        </w:trPr>
        <w:tc>
          <w:tcPr>
            <w:tcW w:w="1420" w:type="dxa"/>
            <w:shd w:val="clear" w:color="auto" w:fill="auto"/>
            <w:vAlign w:val="bottom"/>
          </w:tcPr>
          <w:p w:rsidR="00000000" w:rsidRDefault="000046AC">
            <w:pPr>
              <w:spacing w:line="0" w:lineRule="atLeast"/>
              <w:ind w:left="120"/>
              <w:rPr>
                <w:rFonts w:ascii="Times New Roman" w:eastAsia="Times New Roman" w:hAnsi="Times New Roman"/>
              </w:rPr>
            </w:pPr>
            <w:r>
              <w:rPr>
                <w:rFonts w:ascii="Times New Roman" w:eastAsia="Times New Roman" w:hAnsi="Times New Roman"/>
              </w:rPr>
              <w:t>data barang</w:t>
            </w:r>
          </w:p>
        </w:tc>
        <w:tc>
          <w:tcPr>
            <w:tcW w:w="300" w:type="dxa"/>
            <w:shd w:val="clear" w:color="auto" w:fill="auto"/>
            <w:vAlign w:val="bottom"/>
          </w:tcPr>
          <w:p w:rsidR="00000000" w:rsidRDefault="000046AC">
            <w:pPr>
              <w:spacing w:line="0" w:lineRule="atLeast"/>
              <w:rPr>
                <w:rFonts w:ascii="Times New Roman" w:eastAsia="Times New Roman" w:hAnsi="Times New Roman"/>
              </w:rPr>
            </w:pPr>
          </w:p>
        </w:tc>
        <w:tc>
          <w:tcPr>
            <w:tcW w:w="720" w:type="dxa"/>
            <w:shd w:val="clear" w:color="auto" w:fill="auto"/>
            <w:vAlign w:val="bottom"/>
          </w:tcPr>
          <w:p w:rsidR="00000000" w:rsidRDefault="000046AC">
            <w:pPr>
              <w:spacing w:line="0" w:lineRule="atLeast"/>
              <w:ind w:left="160"/>
              <w:rPr>
                <w:rFonts w:ascii="Times New Roman" w:eastAsia="Times New Roman" w:hAnsi="Times New Roman"/>
              </w:rPr>
            </w:pPr>
            <w:r>
              <w:rPr>
                <w:rFonts w:ascii="Times New Roman" w:eastAsia="Times New Roman" w:hAnsi="Times New Roman"/>
              </w:rPr>
              <w:t>update</w:t>
            </w:r>
          </w:p>
        </w:tc>
        <w:tc>
          <w:tcPr>
            <w:tcW w:w="540" w:type="dxa"/>
            <w:shd w:val="clear" w:color="auto" w:fill="auto"/>
            <w:vAlign w:val="bottom"/>
          </w:tcPr>
          <w:p w:rsidR="00000000" w:rsidRDefault="000046AC">
            <w:pPr>
              <w:spacing w:line="0" w:lineRule="atLeast"/>
              <w:rPr>
                <w:rFonts w:ascii="Times New Roman" w:eastAsia="Times New Roman" w:hAnsi="Times New Roman"/>
              </w:rPr>
            </w:pPr>
          </w:p>
        </w:tc>
        <w:tc>
          <w:tcPr>
            <w:tcW w:w="1320" w:type="dxa"/>
            <w:gridSpan w:val="2"/>
            <w:shd w:val="clear" w:color="auto" w:fill="auto"/>
            <w:vAlign w:val="bottom"/>
          </w:tcPr>
          <w:p w:rsidR="00000000" w:rsidRDefault="000046AC">
            <w:pPr>
              <w:spacing w:line="0" w:lineRule="atLeast"/>
              <w:ind w:left="120"/>
              <w:rPr>
                <w:rFonts w:ascii="Times New Roman" w:eastAsia="Times New Roman" w:hAnsi="Times New Roman"/>
              </w:rPr>
            </w:pPr>
            <w:r>
              <w:rPr>
                <w:rFonts w:ascii="Times New Roman" w:eastAsia="Times New Roman" w:hAnsi="Times New Roman"/>
              </w:rPr>
              <w:t>berubah</w:t>
            </w:r>
          </w:p>
        </w:tc>
        <w:tc>
          <w:tcPr>
            <w:tcW w:w="1260" w:type="dxa"/>
            <w:shd w:val="clear" w:color="auto" w:fill="auto"/>
            <w:vAlign w:val="bottom"/>
          </w:tcPr>
          <w:p w:rsidR="00000000" w:rsidRDefault="000046AC">
            <w:pPr>
              <w:spacing w:line="0" w:lineRule="atLeast"/>
              <w:rPr>
                <w:rFonts w:ascii="Times New Roman" w:eastAsia="Times New Roman" w:hAnsi="Times New Roman"/>
              </w:rPr>
            </w:pPr>
          </w:p>
        </w:tc>
      </w:tr>
      <w:tr w:rsidR="00000000">
        <w:trPr>
          <w:trHeight w:val="230"/>
        </w:trPr>
        <w:tc>
          <w:tcPr>
            <w:tcW w:w="1420" w:type="dxa"/>
            <w:shd w:val="clear" w:color="auto" w:fill="auto"/>
            <w:vAlign w:val="bottom"/>
          </w:tcPr>
          <w:p w:rsidR="00000000" w:rsidRDefault="000046AC">
            <w:pPr>
              <w:spacing w:line="0" w:lineRule="atLeast"/>
              <w:rPr>
                <w:rFonts w:ascii="Times New Roman" w:eastAsia="Times New Roman" w:hAnsi="Times New Roman"/>
              </w:rPr>
            </w:pPr>
          </w:p>
        </w:tc>
        <w:tc>
          <w:tcPr>
            <w:tcW w:w="300" w:type="dxa"/>
            <w:shd w:val="clear" w:color="auto" w:fill="auto"/>
            <w:vAlign w:val="bottom"/>
          </w:tcPr>
          <w:p w:rsidR="00000000" w:rsidRDefault="000046AC">
            <w:pPr>
              <w:spacing w:line="0" w:lineRule="atLeast"/>
              <w:jc w:val="right"/>
              <w:rPr>
                <w:rFonts w:ascii="Times New Roman" w:eastAsia="Times New Roman" w:hAnsi="Times New Roman"/>
              </w:rPr>
            </w:pPr>
            <w:r>
              <w:rPr>
                <w:rFonts w:ascii="Times New Roman" w:eastAsia="Times New Roman" w:hAnsi="Times New Roman"/>
              </w:rPr>
              <w:t>2.</w:t>
            </w:r>
          </w:p>
        </w:tc>
        <w:tc>
          <w:tcPr>
            <w:tcW w:w="720" w:type="dxa"/>
            <w:shd w:val="clear" w:color="auto" w:fill="auto"/>
            <w:vAlign w:val="bottom"/>
          </w:tcPr>
          <w:p w:rsidR="00000000" w:rsidRDefault="000046AC">
            <w:pPr>
              <w:spacing w:line="0" w:lineRule="atLeast"/>
              <w:ind w:left="160"/>
              <w:rPr>
                <w:rFonts w:ascii="Times New Roman" w:eastAsia="Times New Roman" w:hAnsi="Times New Roman"/>
              </w:rPr>
            </w:pPr>
            <w:r>
              <w:rPr>
                <w:rFonts w:ascii="Times New Roman" w:eastAsia="Times New Roman" w:hAnsi="Times New Roman"/>
              </w:rPr>
              <w:t>Ubah</w:t>
            </w:r>
          </w:p>
        </w:tc>
        <w:tc>
          <w:tcPr>
            <w:tcW w:w="540" w:type="dxa"/>
            <w:shd w:val="clear" w:color="auto" w:fill="auto"/>
            <w:vAlign w:val="bottom"/>
          </w:tcPr>
          <w:p w:rsidR="00000000" w:rsidRDefault="000046AC">
            <w:pPr>
              <w:spacing w:line="0" w:lineRule="atLeast"/>
              <w:jc w:val="right"/>
              <w:rPr>
                <w:rFonts w:ascii="Times New Roman" w:eastAsia="Times New Roman" w:hAnsi="Times New Roman"/>
              </w:rPr>
            </w:pPr>
            <w:r>
              <w:rPr>
                <w:rFonts w:ascii="Times New Roman" w:eastAsia="Times New Roman" w:hAnsi="Times New Roman"/>
              </w:rPr>
              <w:t>data</w:t>
            </w:r>
          </w:p>
        </w:tc>
        <w:tc>
          <w:tcPr>
            <w:tcW w:w="580" w:type="dxa"/>
            <w:shd w:val="clear" w:color="auto" w:fill="auto"/>
            <w:vAlign w:val="bottom"/>
          </w:tcPr>
          <w:p w:rsidR="00000000" w:rsidRDefault="000046AC">
            <w:pPr>
              <w:spacing w:line="0" w:lineRule="atLeast"/>
              <w:rPr>
                <w:rFonts w:ascii="Times New Roman" w:eastAsia="Times New Roman" w:hAnsi="Times New Roman"/>
              </w:rPr>
            </w:pPr>
          </w:p>
        </w:tc>
        <w:tc>
          <w:tcPr>
            <w:tcW w:w="740" w:type="dxa"/>
            <w:shd w:val="clear" w:color="auto" w:fill="auto"/>
            <w:vAlign w:val="bottom"/>
          </w:tcPr>
          <w:p w:rsidR="00000000" w:rsidRDefault="000046AC">
            <w:pPr>
              <w:spacing w:line="0" w:lineRule="atLeast"/>
              <w:rPr>
                <w:rFonts w:ascii="Times New Roman" w:eastAsia="Times New Roman" w:hAnsi="Times New Roman"/>
              </w:rPr>
            </w:pPr>
          </w:p>
        </w:tc>
        <w:tc>
          <w:tcPr>
            <w:tcW w:w="1260" w:type="dxa"/>
            <w:shd w:val="clear" w:color="auto" w:fill="auto"/>
            <w:vAlign w:val="bottom"/>
          </w:tcPr>
          <w:p w:rsidR="00000000" w:rsidRDefault="000046AC">
            <w:pPr>
              <w:spacing w:line="0" w:lineRule="atLeast"/>
              <w:rPr>
                <w:rFonts w:ascii="Times New Roman" w:eastAsia="Times New Roman" w:hAnsi="Times New Roman"/>
              </w:rPr>
            </w:pPr>
          </w:p>
        </w:tc>
      </w:tr>
      <w:tr w:rsidR="00000000">
        <w:trPr>
          <w:trHeight w:val="230"/>
        </w:trPr>
        <w:tc>
          <w:tcPr>
            <w:tcW w:w="1420" w:type="dxa"/>
            <w:shd w:val="clear" w:color="auto" w:fill="auto"/>
            <w:vAlign w:val="bottom"/>
          </w:tcPr>
          <w:p w:rsidR="00000000" w:rsidRDefault="000046AC">
            <w:pPr>
              <w:spacing w:line="0" w:lineRule="atLeast"/>
              <w:rPr>
                <w:rFonts w:ascii="Times New Roman" w:eastAsia="Times New Roman" w:hAnsi="Times New Roman"/>
              </w:rPr>
            </w:pPr>
          </w:p>
        </w:tc>
        <w:tc>
          <w:tcPr>
            <w:tcW w:w="300" w:type="dxa"/>
            <w:shd w:val="clear" w:color="auto" w:fill="auto"/>
            <w:vAlign w:val="bottom"/>
          </w:tcPr>
          <w:p w:rsidR="00000000" w:rsidRDefault="000046AC">
            <w:pPr>
              <w:spacing w:line="0" w:lineRule="atLeast"/>
              <w:rPr>
                <w:rFonts w:ascii="Times New Roman" w:eastAsia="Times New Roman" w:hAnsi="Times New Roman"/>
              </w:rPr>
            </w:pPr>
          </w:p>
        </w:tc>
        <w:tc>
          <w:tcPr>
            <w:tcW w:w="720" w:type="dxa"/>
            <w:shd w:val="clear" w:color="auto" w:fill="auto"/>
            <w:vAlign w:val="bottom"/>
          </w:tcPr>
          <w:p w:rsidR="00000000" w:rsidRDefault="000046AC">
            <w:pPr>
              <w:spacing w:line="0" w:lineRule="atLeast"/>
              <w:ind w:left="160"/>
              <w:rPr>
                <w:rFonts w:ascii="Times New Roman" w:eastAsia="Times New Roman" w:hAnsi="Times New Roman"/>
                <w:w w:val="99"/>
              </w:rPr>
            </w:pPr>
            <w:r>
              <w:rPr>
                <w:rFonts w:ascii="Times New Roman" w:eastAsia="Times New Roman" w:hAnsi="Times New Roman"/>
                <w:w w:val="99"/>
              </w:rPr>
              <w:t>barang</w:t>
            </w:r>
          </w:p>
        </w:tc>
        <w:tc>
          <w:tcPr>
            <w:tcW w:w="540" w:type="dxa"/>
            <w:shd w:val="clear" w:color="auto" w:fill="auto"/>
            <w:vAlign w:val="bottom"/>
          </w:tcPr>
          <w:p w:rsidR="00000000" w:rsidRDefault="000046AC">
            <w:pPr>
              <w:spacing w:line="0" w:lineRule="atLeast"/>
              <w:jc w:val="right"/>
              <w:rPr>
                <w:rFonts w:ascii="Times New Roman" w:eastAsia="Times New Roman" w:hAnsi="Times New Roman"/>
              </w:rPr>
            </w:pPr>
            <w:r>
              <w:rPr>
                <w:rFonts w:ascii="Times New Roman" w:eastAsia="Times New Roman" w:hAnsi="Times New Roman"/>
              </w:rPr>
              <w:t>klik</w:t>
            </w:r>
          </w:p>
        </w:tc>
        <w:tc>
          <w:tcPr>
            <w:tcW w:w="580" w:type="dxa"/>
            <w:shd w:val="clear" w:color="auto" w:fill="auto"/>
            <w:vAlign w:val="bottom"/>
          </w:tcPr>
          <w:p w:rsidR="00000000" w:rsidRDefault="000046AC">
            <w:pPr>
              <w:spacing w:line="0" w:lineRule="atLeast"/>
              <w:rPr>
                <w:rFonts w:ascii="Times New Roman" w:eastAsia="Times New Roman" w:hAnsi="Times New Roman"/>
              </w:rPr>
            </w:pPr>
          </w:p>
        </w:tc>
        <w:tc>
          <w:tcPr>
            <w:tcW w:w="740" w:type="dxa"/>
            <w:shd w:val="clear" w:color="auto" w:fill="auto"/>
            <w:vAlign w:val="bottom"/>
          </w:tcPr>
          <w:p w:rsidR="00000000" w:rsidRDefault="000046AC">
            <w:pPr>
              <w:spacing w:line="0" w:lineRule="atLeast"/>
              <w:rPr>
                <w:rFonts w:ascii="Times New Roman" w:eastAsia="Times New Roman" w:hAnsi="Times New Roman"/>
              </w:rPr>
            </w:pPr>
          </w:p>
        </w:tc>
        <w:tc>
          <w:tcPr>
            <w:tcW w:w="1260" w:type="dxa"/>
            <w:shd w:val="clear" w:color="auto" w:fill="auto"/>
            <w:vAlign w:val="bottom"/>
          </w:tcPr>
          <w:p w:rsidR="00000000" w:rsidRDefault="000046AC">
            <w:pPr>
              <w:spacing w:line="0" w:lineRule="atLeast"/>
              <w:rPr>
                <w:rFonts w:ascii="Times New Roman" w:eastAsia="Times New Roman" w:hAnsi="Times New Roman"/>
              </w:rPr>
            </w:pPr>
          </w:p>
        </w:tc>
      </w:tr>
      <w:tr w:rsidR="00000000">
        <w:trPr>
          <w:trHeight w:val="229"/>
        </w:trPr>
        <w:tc>
          <w:tcPr>
            <w:tcW w:w="1420" w:type="dxa"/>
            <w:shd w:val="clear" w:color="auto" w:fill="auto"/>
            <w:vAlign w:val="bottom"/>
          </w:tcPr>
          <w:p w:rsidR="00000000" w:rsidRDefault="000046AC">
            <w:pPr>
              <w:spacing w:line="0" w:lineRule="atLeast"/>
              <w:rPr>
                <w:rFonts w:ascii="Times New Roman" w:eastAsia="Times New Roman" w:hAnsi="Times New Roman"/>
                <w:sz w:val="19"/>
              </w:rPr>
            </w:pPr>
          </w:p>
        </w:tc>
        <w:tc>
          <w:tcPr>
            <w:tcW w:w="300" w:type="dxa"/>
            <w:shd w:val="clear" w:color="auto" w:fill="auto"/>
            <w:vAlign w:val="bottom"/>
          </w:tcPr>
          <w:p w:rsidR="00000000" w:rsidRDefault="000046AC">
            <w:pPr>
              <w:spacing w:line="0" w:lineRule="atLeast"/>
              <w:rPr>
                <w:rFonts w:ascii="Times New Roman" w:eastAsia="Times New Roman" w:hAnsi="Times New Roman"/>
                <w:sz w:val="19"/>
              </w:rPr>
            </w:pPr>
          </w:p>
        </w:tc>
        <w:tc>
          <w:tcPr>
            <w:tcW w:w="1260" w:type="dxa"/>
            <w:gridSpan w:val="2"/>
            <w:shd w:val="clear" w:color="auto" w:fill="auto"/>
            <w:vAlign w:val="bottom"/>
          </w:tcPr>
          <w:p w:rsidR="00000000" w:rsidRDefault="000046AC">
            <w:pPr>
              <w:spacing w:line="229" w:lineRule="exact"/>
              <w:ind w:left="160"/>
              <w:rPr>
                <w:rFonts w:ascii="Times New Roman" w:eastAsia="Times New Roman" w:hAnsi="Times New Roman"/>
              </w:rPr>
            </w:pPr>
            <w:r>
              <w:rPr>
                <w:rFonts w:ascii="Times New Roman" w:eastAsia="Times New Roman" w:hAnsi="Times New Roman"/>
              </w:rPr>
              <w:t>tombol</w:t>
            </w:r>
          </w:p>
        </w:tc>
        <w:tc>
          <w:tcPr>
            <w:tcW w:w="580" w:type="dxa"/>
            <w:shd w:val="clear" w:color="auto" w:fill="auto"/>
            <w:vAlign w:val="bottom"/>
          </w:tcPr>
          <w:p w:rsidR="00000000" w:rsidRDefault="000046AC">
            <w:pPr>
              <w:spacing w:line="0" w:lineRule="atLeast"/>
              <w:rPr>
                <w:rFonts w:ascii="Times New Roman" w:eastAsia="Times New Roman" w:hAnsi="Times New Roman"/>
                <w:sz w:val="19"/>
              </w:rPr>
            </w:pPr>
          </w:p>
        </w:tc>
        <w:tc>
          <w:tcPr>
            <w:tcW w:w="740" w:type="dxa"/>
            <w:shd w:val="clear" w:color="auto" w:fill="auto"/>
            <w:vAlign w:val="bottom"/>
          </w:tcPr>
          <w:p w:rsidR="00000000" w:rsidRDefault="000046AC">
            <w:pPr>
              <w:spacing w:line="0" w:lineRule="atLeast"/>
              <w:rPr>
                <w:rFonts w:ascii="Times New Roman" w:eastAsia="Times New Roman" w:hAnsi="Times New Roman"/>
                <w:sz w:val="19"/>
              </w:rPr>
            </w:pPr>
          </w:p>
        </w:tc>
        <w:tc>
          <w:tcPr>
            <w:tcW w:w="1260" w:type="dxa"/>
            <w:shd w:val="clear" w:color="auto" w:fill="auto"/>
            <w:vAlign w:val="bottom"/>
          </w:tcPr>
          <w:p w:rsidR="00000000" w:rsidRDefault="000046AC">
            <w:pPr>
              <w:spacing w:line="0" w:lineRule="atLeast"/>
              <w:rPr>
                <w:rFonts w:ascii="Times New Roman" w:eastAsia="Times New Roman" w:hAnsi="Times New Roman"/>
                <w:sz w:val="19"/>
              </w:rPr>
            </w:pPr>
          </w:p>
        </w:tc>
      </w:tr>
      <w:tr w:rsidR="00000000">
        <w:trPr>
          <w:trHeight w:val="230"/>
        </w:trPr>
        <w:tc>
          <w:tcPr>
            <w:tcW w:w="1420" w:type="dxa"/>
            <w:shd w:val="clear" w:color="auto" w:fill="auto"/>
            <w:vAlign w:val="bottom"/>
          </w:tcPr>
          <w:p w:rsidR="00000000" w:rsidRDefault="000046AC">
            <w:pPr>
              <w:spacing w:line="0" w:lineRule="atLeast"/>
              <w:rPr>
                <w:rFonts w:ascii="Times New Roman" w:eastAsia="Times New Roman" w:hAnsi="Times New Roman"/>
              </w:rPr>
            </w:pPr>
          </w:p>
        </w:tc>
        <w:tc>
          <w:tcPr>
            <w:tcW w:w="300" w:type="dxa"/>
            <w:shd w:val="clear" w:color="auto" w:fill="auto"/>
            <w:vAlign w:val="bottom"/>
          </w:tcPr>
          <w:p w:rsidR="00000000" w:rsidRDefault="000046AC">
            <w:pPr>
              <w:spacing w:line="0" w:lineRule="atLeast"/>
              <w:rPr>
                <w:rFonts w:ascii="Times New Roman" w:eastAsia="Times New Roman" w:hAnsi="Times New Roman"/>
              </w:rPr>
            </w:pPr>
          </w:p>
        </w:tc>
        <w:tc>
          <w:tcPr>
            <w:tcW w:w="720" w:type="dxa"/>
            <w:shd w:val="clear" w:color="auto" w:fill="auto"/>
            <w:vAlign w:val="bottom"/>
          </w:tcPr>
          <w:p w:rsidR="00000000" w:rsidRDefault="000046AC">
            <w:pPr>
              <w:spacing w:line="0" w:lineRule="atLeast"/>
              <w:ind w:left="160"/>
              <w:rPr>
                <w:rFonts w:ascii="Times New Roman" w:eastAsia="Times New Roman" w:hAnsi="Times New Roman"/>
              </w:rPr>
            </w:pPr>
            <w:r>
              <w:rPr>
                <w:rFonts w:ascii="Times New Roman" w:eastAsia="Times New Roman" w:hAnsi="Times New Roman"/>
              </w:rPr>
              <w:t>update</w:t>
            </w:r>
          </w:p>
        </w:tc>
        <w:tc>
          <w:tcPr>
            <w:tcW w:w="540" w:type="dxa"/>
            <w:shd w:val="clear" w:color="auto" w:fill="auto"/>
            <w:vAlign w:val="bottom"/>
          </w:tcPr>
          <w:p w:rsidR="00000000" w:rsidRDefault="000046AC">
            <w:pPr>
              <w:spacing w:line="0" w:lineRule="atLeast"/>
              <w:rPr>
                <w:rFonts w:ascii="Times New Roman" w:eastAsia="Times New Roman" w:hAnsi="Times New Roman"/>
              </w:rPr>
            </w:pPr>
          </w:p>
        </w:tc>
        <w:tc>
          <w:tcPr>
            <w:tcW w:w="580" w:type="dxa"/>
            <w:shd w:val="clear" w:color="auto" w:fill="auto"/>
            <w:vAlign w:val="bottom"/>
          </w:tcPr>
          <w:p w:rsidR="00000000" w:rsidRDefault="000046AC">
            <w:pPr>
              <w:spacing w:line="0" w:lineRule="atLeast"/>
              <w:rPr>
                <w:rFonts w:ascii="Times New Roman" w:eastAsia="Times New Roman" w:hAnsi="Times New Roman"/>
              </w:rPr>
            </w:pPr>
          </w:p>
        </w:tc>
        <w:tc>
          <w:tcPr>
            <w:tcW w:w="740" w:type="dxa"/>
            <w:shd w:val="clear" w:color="auto" w:fill="auto"/>
            <w:vAlign w:val="bottom"/>
          </w:tcPr>
          <w:p w:rsidR="00000000" w:rsidRDefault="000046AC">
            <w:pPr>
              <w:spacing w:line="0" w:lineRule="atLeast"/>
              <w:rPr>
                <w:rFonts w:ascii="Times New Roman" w:eastAsia="Times New Roman" w:hAnsi="Times New Roman"/>
              </w:rPr>
            </w:pPr>
          </w:p>
        </w:tc>
        <w:tc>
          <w:tcPr>
            <w:tcW w:w="1260" w:type="dxa"/>
            <w:shd w:val="clear" w:color="auto" w:fill="auto"/>
            <w:vAlign w:val="bottom"/>
          </w:tcPr>
          <w:p w:rsidR="00000000" w:rsidRDefault="000046AC">
            <w:pPr>
              <w:spacing w:line="0" w:lineRule="atLeast"/>
              <w:rPr>
                <w:rFonts w:ascii="Times New Roman" w:eastAsia="Times New Roman" w:hAnsi="Times New Roman"/>
              </w:rPr>
            </w:pPr>
          </w:p>
        </w:tc>
      </w:tr>
      <w:tr w:rsidR="00000000">
        <w:trPr>
          <w:trHeight w:val="230"/>
        </w:trPr>
        <w:tc>
          <w:tcPr>
            <w:tcW w:w="1420" w:type="dxa"/>
            <w:shd w:val="clear" w:color="auto" w:fill="auto"/>
            <w:vAlign w:val="bottom"/>
          </w:tcPr>
          <w:p w:rsidR="00000000" w:rsidRDefault="000046AC">
            <w:pPr>
              <w:spacing w:line="0" w:lineRule="atLeast"/>
              <w:ind w:left="120"/>
              <w:rPr>
                <w:rFonts w:ascii="Times New Roman" w:eastAsia="Times New Roman" w:hAnsi="Times New Roman"/>
              </w:rPr>
            </w:pPr>
            <w:r>
              <w:rPr>
                <w:rFonts w:ascii="Times New Roman" w:eastAsia="Times New Roman" w:hAnsi="Times New Roman"/>
              </w:rPr>
              <w:t>Menghapus</w:t>
            </w:r>
          </w:p>
        </w:tc>
        <w:tc>
          <w:tcPr>
            <w:tcW w:w="300" w:type="dxa"/>
            <w:shd w:val="clear" w:color="auto" w:fill="auto"/>
            <w:vAlign w:val="bottom"/>
          </w:tcPr>
          <w:p w:rsidR="00000000" w:rsidRDefault="000046AC">
            <w:pPr>
              <w:spacing w:line="0" w:lineRule="atLeast"/>
              <w:jc w:val="right"/>
              <w:rPr>
                <w:rFonts w:ascii="Times New Roman" w:eastAsia="Times New Roman" w:hAnsi="Times New Roman"/>
              </w:rPr>
            </w:pPr>
            <w:r>
              <w:rPr>
                <w:rFonts w:ascii="Times New Roman" w:eastAsia="Times New Roman" w:hAnsi="Times New Roman"/>
              </w:rPr>
              <w:t>1.</w:t>
            </w:r>
          </w:p>
        </w:tc>
        <w:tc>
          <w:tcPr>
            <w:tcW w:w="720" w:type="dxa"/>
            <w:shd w:val="clear" w:color="auto" w:fill="auto"/>
            <w:vAlign w:val="bottom"/>
          </w:tcPr>
          <w:p w:rsidR="00000000" w:rsidRDefault="000046AC">
            <w:pPr>
              <w:spacing w:line="0" w:lineRule="atLeast"/>
              <w:ind w:left="160"/>
              <w:rPr>
                <w:rFonts w:ascii="Times New Roman" w:eastAsia="Times New Roman" w:hAnsi="Times New Roman"/>
              </w:rPr>
            </w:pPr>
            <w:r>
              <w:rPr>
                <w:rFonts w:ascii="Times New Roman" w:eastAsia="Times New Roman" w:hAnsi="Times New Roman"/>
              </w:rPr>
              <w:t>Pilih</w:t>
            </w:r>
          </w:p>
        </w:tc>
        <w:tc>
          <w:tcPr>
            <w:tcW w:w="540" w:type="dxa"/>
            <w:shd w:val="clear" w:color="auto" w:fill="auto"/>
            <w:vAlign w:val="bottom"/>
          </w:tcPr>
          <w:p w:rsidR="00000000" w:rsidRDefault="000046AC">
            <w:pPr>
              <w:spacing w:line="0" w:lineRule="atLeast"/>
              <w:jc w:val="right"/>
              <w:rPr>
                <w:rFonts w:ascii="Times New Roman" w:eastAsia="Times New Roman" w:hAnsi="Times New Roman"/>
              </w:rPr>
            </w:pPr>
            <w:r>
              <w:rPr>
                <w:rFonts w:ascii="Times New Roman" w:eastAsia="Times New Roman" w:hAnsi="Times New Roman"/>
              </w:rPr>
              <w:t>data</w:t>
            </w:r>
          </w:p>
        </w:tc>
        <w:tc>
          <w:tcPr>
            <w:tcW w:w="580" w:type="dxa"/>
            <w:shd w:val="clear" w:color="auto" w:fill="auto"/>
            <w:vAlign w:val="bottom"/>
          </w:tcPr>
          <w:p w:rsidR="00000000" w:rsidRDefault="000046AC">
            <w:pPr>
              <w:spacing w:line="0" w:lineRule="atLeast"/>
              <w:ind w:left="120"/>
              <w:rPr>
                <w:rFonts w:ascii="Times New Roman" w:eastAsia="Times New Roman" w:hAnsi="Times New Roman"/>
              </w:rPr>
            </w:pPr>
            <w:r>
              <w:rPr>
                <w:rFonts w:ascii="Times New Roman" w:eastAsia="Times New Roman" w:hAnsi="Times New Roman"/>
              </w:rPr>
              <w:t>Data</w:t>
            </w:r>
          </w:p>
        </w:tc>
        <w:tc>
          <w:tcPr>
            <w:tcW w:w="740" w:type="dxa"/>
            <w:shd w:val="clear" w:color="auto" w:fill="auto"/>
            <w:vAlign w:val="bottom"/>
          </w:tcPr>
          <w:p w:rsidR="00000000" w:rsidRDefault="000046AC">
            <w:pPr>
              <w:spacing w:line="0" w:lineRule="atLeast"/>
              <w:jc w:val="right"/>
              <w:rPr>
                <w:rFonts w:ascii="Times New Roman" w:eastAsia="Times New Roman" w:hAnsi="Times New Roman"/>
              </w:rPr>
            </w:pPr>
            <w:r>
              <w:rPr>
                <w:rFonts w:ascii="Times New Roman" w:eastAsia="Times New Roman" w:hAnsi="Times New Roman"/>
              </w:rPr>
              <w:t>barang</w:t>
            </w:r>
          </w:p>
        </w:tc>
        <w:tc>
          <w:tcPr>
            <w:tcW w:w="1260" w:type="dxa"/>
            <w:shd w:val="clear" w:color="auto" w:fill="auto"/>
            <w:vAlign w:val="bottom"/>
          </w:tcPr>
          <w:p w:rsidR="00000000" w:rsidRDefault="000046AC">
            <w:pPr>
              <w:spacing w:line="0" w:lineRule="atLeast"/>
              <w:ind w:left="120"/>
              <w:rPr>
                <w:rFonts w:ascii="Times New Roman" w:eastAsia="Times New Roman" w:hAnsi="Times New Roman"/>
              </w:rPr>
            </w:pPr>
            <w:r>
              <w:rPr>
                <w:rFonts w:ascii="Times New Roman" w:eastAsia="Times New Roman" w:hAnsi="Times New Roman"/>
              </w:rPr>
              <w:t>Berhasil</w:t>
            </w:r>
          </w:p>
        </w:tc>
      </w:tr>
      <w:tr w:rsidR="00000000">
        <w:trPr>
          <w:trHeight w:val="230"/>
        </w:trPr>
        <w:tc>
          <w:tcPr>
            <w:tcW w:w="1420" w:type="dxa"/>
            <w:shd w:val="clear" w:color="auto" w:fill="auto"/>
            <w:vAlign w:val="bottom"/>
          </w:tcPr>
          <w:p w:rsidR="00000000" w:rsidRDefault="000046AC">
            <w:pPr>
              <w:spacing w:line="0" w:lineRule="atLeast"/>
              <w:ind w:left="120"/>
              <w:rPr>
                <w:rFonts w:ascii="Times New Roman" w:eastAsia="Times New Roman" w:hAnsi="Times New Roman"/>
              </w:rPr>
            </w:pPr>
            <w:r>
              <w:rPr>
                <w:rFonts w:ascii="Times New Roman" w:eastAsia="Times New Roman" w:hAnsi="Times New Roman"/>
              </w:rPr>
              <w:t>data barang</w:t>
            </w:r>
          </w:p>
        </w:tc>
        <w:tc>
          <w:tcPr>
            <w:tcW w:w="300" w:type="dxa"/>
            <w:shd w:val="clear" w:color="auto" w:fill="auto"/>
            <w:vAlign w:val="bottom"/>
          </w:tcPr>
          <w:p w:rsidR="00000000" w:rsidRDefault="000046AC">
            <w:pPr>
              <w:spacing w:line="0" w:lineRule="atLeast"/>
              <w:rPr>
                <w:rFonts w:ascii="Times New Roman" w:eastAsia="Times New Roman" w:hAnsi="Times New Roman"/>
              </w:rPr>
            </w:pPr>
          </w:p>
        </w:tc>
        <w:tc>
          <w:tcPr>
            <w:tcW w:w="1260" w:type="dxa"/>
            <w:gridSpan w:val="2"/>
            <w:shd w:val="clear" w:color="auto" w:fill="auto"/>
            <w:vAlign w:val="bottom"/>
          </w:tcPr>
          <w:p w:rsidR="00000000" w:rsidRDefault="000046AC">
            <w:pPr>
              <w:spacing w:line="0" w:lineRule="atLeast"/>
              <w:ind w:left="160"/>
              <w:rPr>
                <w:rFonts w:ascii="Times New Roman" w:eastAsia="Times New Roman" w:hAnsi="Times New Roman"/>
              </w:rPr>
            </w:pPr>
            <w:r>
              <w:rPr>
                <w:rFonts w:ascii="Times New Roman" w:eastAsia="Times New Roman" w:hAnsi="Times New Roman"/>
              </w:rPr>
              <w:t>barang yang</w:t>
            </w:r>
          </w:p>
        </w:tc>
        <w:tc>
          <w:tcPr>
            <w:tcW w:w="1320" w:type="dxa"/>
            <w:gridSpan w:val="2"/>
            <w:shd w:val="clear" w:color="auto" w:fill="auto"/>
            <w:vAlign w:val="bottom"/>
          </w:tcPr>
          <w:p w:rsidR="00000000" w:rsidRDefault="000046AC">
            <w:pPr>
              <w:spacing w:line="0" w:lineRule="atLeast"/>
              <w:ind w:left="120"/>
              <w:rPr>
                <w:rFonts w:ascii="Times New Roman" w:eastAsia="Times New Roman" w:hAnsi="Times New Roman"/>
              </w:rPr>
            </w:pPr>
            <w:r>
              <w:rPr>
                <w:rFonts w:ascii="Times New Roman" w:eastAsia="Times New Roman" w:hAnsi="Times New Roman"/>
              </w:rPr>
              <w:t>terhapus</w:t>
            </w:r>
          </w:p>
        </w:tc>
        <w:tc>
          <w:tcPr>
            <w:tcW w:w="1260" w:type="dxa"/>
            <w:shd w:val="clear" w:color="auto" w:fill="auto"/>
            <w:vAlign w:val="bottom"/>
          </w:tcPr>
          <w:p w:rsidR="00000000" w:rsidRDefault="000046AC">
            <w:pPr>
              <w:spacing w:line="0" w:lineRule="atLeast"/>
              <w:rPr>
                <w:rFonts w:ascii="Times New Roman" w:eastAsia="Times New Roman" w:hAnsi="Times New Roman"/>
              </w:rPr>
            </w:pPr>
          </w:p>
        </w:tc>
      </w:tr>
      <w:tr w:rsidR="00000000">
        <w:trPr>
          <w:trHeight w:val="230"/>
        </w:trPr>
        <w:tc>
          <w:tcPr>
            <w:tcW w:w="1420" w:type="dxa"/>
            <w:shd w:val="clear" w:color="auto" w:fill="auto"/>
            <w:vAlign w:val="bottom"/>
          </w:tcPr>
          <w:p w:rsidR="00000000" w:rsidRDefault="000046AC">
            <w:pPr>
              <w:spacing w:line="0" w:lineRule="atLeast"/>
              <w:rPr>
                <w:rFonts w:ascii="Times New Roman" w:eastAsia="Times New Roman" w:hAnsi="Times New Roman"/>
              </w:rPr>
            </w:pPr>
          </w:p>
        </w:tc>
        <w:tc>
          <w:tcPr>
            <w:tcW w:w="300" w:type="dxa"/>
            <w:shd w:val="clear" w:color="auto" w:fill="auto"/>
            <w:vAlign w:val="bottom"/>
          </w:tcPr>
          <w:p w:rsidR="00000000" w:rsidRDefault="000046AC">
            <w:pPr>
              <w:spacing w:line="0" w:lineRule="atLeast"/>
              <w:rPr>
                <w:rFonts w:ascii="Times New Roman" w:eastAsia="Times New Roman" w:hAnsi="Times New Roman"/>
              </w:rPr>
            </w:pPr>
          </w:p>
        </w:tc>
        <w:tc>
          <w:tcPr>
            <w:tcW w:w="1260" w:type="dxa"/>
            <w:gridSpan w:val="2"/>
            <w:shd w:val="clear" w:color="auto" w:fill="auto"/>
            <w:vAlign w:val="bottom"/>
          </w:tcPr>
          <w:p w:rsidR="00000000" w:rsidRDefault="000046AC">
            <w:pPr>
              <w:spacing w:line="0" w:lineRule="atLeast"/>
              <w:ind w:left="160"/>
              <w:rPr>
                <w:rFonts w:ascii="Times New Roman" w:eastAsia="Times New Roman" w:hAnsi="Times New Roman"/>
              </w:rPr>
            </w:pPr>
            <w:r>
              <w:rPr>
                <w:rFonts w:ascii="Times New Roman" w:eastAsia="Times New Roman" w:hAnsi="Times New Roman"/>
              </w:rPr>
              <w:t>di hapus</w:t>
            </w:r>
          </w:p>
        </w:tc>
        <w:tc>
          <w:tcPr>
            <w:tcW w:w="580" w:type="dxa"/>
            <w:shd w:val="clear" w:color="auto" w:fill="auto"/>
            <w:vAlign w:val="bottom"/>
          </w:tcPr>
          <w:p w:rsidR="00000000" w:rsidRDefault="000046AC">
            <w:pPr>
              <w:spacing w:line="0" w:lineRule="atLeast"/>
              <w:rPr>
                <w:rFonts w:ascii="Times New Roman" w:eastAsia="Times New Roman" w:hAnsi="Times New Roman"/>
              </w:rPr>
            </w:pPr>
          </w:p>
        </w:tc>
        <w:tc>
          <w:tcPr>
            <w:tcW w:w="740" w:type="dxa"/>
            <w:shd w:val="clear" w:color="auto" w:fill="auto"/>
            <w:vAlign w:val="bottom"/>
          </w:tcPr>
          <w:p w:rsidR="00000000" w:rsidRDefault="000046AC">
            <w:pPr>
              <w:spacing w:line="0" w:lineRule="atLeast"/>
              <w:rPr>
                <w:rFonts w:ascii="Times New Roman" w:eastAsia="Times New Roman" w:hAnsi="Times New Roman"/>
              </w:rPr>
            </w:pPr>
          </w:p>
        </w:tc>
        <w:tc>
          <w:tcPr>
            <w:tcW w:w="1260" w:type="dxa"/>
            <w:shd w:val="clear" w:color="auto" w:fill="auto"/>
            <w:vAlign w:val="bottom"/>
          </w:tcPr>
          <w:p w:rsidR="00000000" w:rsidRDefault="000046AC">
            <w:pPr>
              <w:spacing w:line="0" w:lineRule="atLeast"/>
              <w:rPr>
                <w:rFonts w:ascii="Times New Roman" w:eastAsia="Times New Roman" w:hAnsi="Times New Roman"/>
              </w:rPr>
            </w:pPr>
          </w:p>
        </w:tc>
      </w:tr>
      <w:tr w:rsidR="00000000">
        <w:trPr>
          <w:trHeight w:val="230"/>
        </w:trPr>
        <w:tc>
          <w:tcPr>
            <w:tcW w:w="1420" w:type="dxa"/>
            <w:shd w:val="clear" w:color="auto" w:fill="auto"/>
            <w:vAlign w:val="bottom"/>
          </w:tcPr>
          <w:p w:rsidR="00000000" w:rsidRDefault="000046AC">
            <w:pPr>
              <w:spacing w:line="0" w:lineRule="atLeast"/>
              <w:rPr>
                <w:rFonts w:ascii="Times New Roman" w:eastAsia="Times New Roman" w:hAnsi="Times New Roman"/>
              </w:rPr>
            </w:pPr>
          </w:p>
        </w:tc>
        <w:tc>
          <w:tcPr>
            <w:tcW w:w="300" w:type="dxa"/>
            <w:shd w:val="clear" w:color="auto" w:fill="auto"/>
            <w:vAlign w:val="bottom"/>
          </w:tcPr>
          <w:p w:rsidR="00000000" w:rsidRDefault="000046AC">
            <w:pPr>
              <w:spacing w:line="0" w:lineRule="atLeast"/>
              <w:jc w:val="right"/>
              <w:rPr>
                <w:rFonts w:ascii="Times New Roman" w:eastAsia="Times New Roman" w:hAnsi="Times New Roman"/>
              </w:rPr>
            </w:pPr>
            <w:r>
              <w:rPr>
                <w:rFonts w:ascii="Times New Roman" w:eastAsia="Times New Roman" w:hAnsi="Times New Roman"/>
              </w:rPr>
              <w:t>2.</w:t>
            </w:r>
          </w:p>
        </w:tc>
        <w:tc>
          <w:tcPr>
            <w:tcW w:w="1260" w:type="dxa"/>
            <w:gridSpan w:val="2"/>
            <w:shd w:val="clear" w:color="auto" w:fill="auto"/>
            <w:vAlign w:val="bottom"/>
          </w:tcPr>
          <w:p w:rsidR="00000000" w:rsidRDefault="000046AC">
            <w:pPr>
              <w:spacing w:line="0" w:lineRule="atLeast"/>
              <w:ind w:left="160"/>
              <w:rPr>
                <w:rFonts w:ascii="Times New Roman" w:eastAsia="Times New Roman" w:hAnsi="Times New Roman"/>
              </w:rPr>
            </w:pPr>
            <w:r>
              <w:rPr>
                <w:rFonts w:ascii="Times New Roman" w:eastAsia="Times New Roman" w:hAnsi="Times New Roman"/>
              </w:rPr>
              <w:t>Pilih tombo</w:t>
            </w:r>
            <w:r>
              <w:rPr>
                <w:rFonts w:ascii="Times New Roman" w:eastAsia="Times New Roman" w:hAnsi="Times New Roman"/>
              </w:rPr>
              <w:t>l</w:t>
            </w:r>
          </w:p>
        </w:tc>
        <w:tc>
          <w:tcPr>
            <w:tcW w:w="580" w:type="dxa"/>
            <w:shd w:val="clear" w:color="auto" w:fill="auto"/>
            <w:vAlign w:val="bottom"/>
          </w:tcPr>
          <w:p w:rsidR="00000000" w:rsidRDefault="000046AC">
            <w:pPr>
              <w:spacing w:line="0" w:lineRule="atLeast"/>
              <w:rPr>
                <w:rFonts w:ascii="Times New Roman" w:eastAsia="Times New Roman" w:hAnsi="Times New Roman"/>
              </w:rPr>
            </w:pPr>
          </w:p>
        </w:tc>
        <w:tc>
          <w:tcPr>
            <w:tcW w:w="740" w:type="dxa"/>
            <w:shd w:val="clear" w:color="auto" w:fill="auto"/>
            <w:vAlign w:val="bottom"/>
          </w:tcPr>
          <w:p w:rsidR="00000000" w:rsidRDefault="000046AC">
            <w:pPr>
              <w:spacing w:line="0" w:lineRule="atLeast"/>
              <w:rPr>
                <w:rFonts w:ascii="Times New Roman" w:eastAsia="Times New Roman" w:hAnsi="Times New Roman"/>
              </w:rPr>
            </w:pPr>
          </w:p>
        </w:tc>
        <w:tc>
          <w:tcPr>
            <w:tcW w:w="1260" w:type="dxa"/>
            <w:shd w:val="clear" w:color="auto" w:fill="auto"/>
            <w:vAlign w:val="bottom"/>
          </w:tcPr>
          <w:p w:rsidR="00000000" w:rsidRDefault="000046AC">
            <w:pPr>
              <w:spacing w:line="0" w:lineRule="atLeast"/>
              <w:rPr>
                <w:rFonts w:ascii="Times New Roman" w:eastAsia="Times New Roman" w:hAnsi="Times New Roman"/>
              </w:rPr>
            </w:pPr>
          </w:p>
        </w:tc>
      </w:tr>
      <w:tr w:rsidR="00000000">
        <w:trPr>
          <w:trHeight w:val="232"/>
        </w:trPr>
        <w:tc>
          <w:tcPr>
            <w:tcW w:w="1420" w:type="dxa"/>
            <w:tcBorders>
              <w:bottom w:val="single" w:sz="8" w:space="0" w:color="auto"/>
            </w:tcBorders>
            <w:shd w:val="clear" w:color="auto" w:fill="auto"/>
            <w:vAlign w:val="bottom"/>
          </w:tcPr>
          <w:p w:rsidR="00000000" w:rsidRDefault="000046AC">
            <w:pPr>
              <w:spacing w:line="0" w:lineRule="atLeast"/>
              <w:rPr>
                <w:rFonts w:ascii="Times New Roman" w:eastAsia="Times New Roman" w:hAnsi="Times New Roman"/>
              </w:rPr>
            </w:pPr>
          </w:p>
        </w:tc>
        <w:tc>
          <w:tcPr>
            <w:tcW w:w="300" w:type="dxa"/>
            <w:tcBorders>
              <w:bottom w:val="single" w:sz="8" w:space="0" w:color="auto"/>
            </w:tcBorders>
            <w:shd w:val="clear" w:color="auto" w:fill="auto"/>
            <w:vAlign w:val="bottom"/>
          </w:tcPr>
          <w:p w:rsidR="00000000" w:rsidRDefault="000046AC">
            <w:pPr>
              <w:spacing w:line="0" w:lineRule="atLeast"/>
              <w:rPr>
                <w:rFonts w:ascii="Times New Roman" w:eastAsia="Times New Roman" w:hAnsi="Times New Roman"/>
              </w:rPr>
            </w:pPr>
          </w:p>
        </w:tc>
        <w:tc>
          <w:tcPr>
            <w:tcW w:w="720" w:type="dxa"/>
            <w:tcBorders>
              <w:bottom w:val="single" w:sz="8" w:space="0" w:color="auto"/>
            </w:tcBorders>
            <w:shd w:val="clear" w:color="auto" w:fill="auto"/>
            <w:vAlign w:val="bottom"/>
          </w:tcPr>
          <w:p w:rsidR="00000000" w:rsidRDefault="000046AC">
            <w:pPr>
              <w:spacing w:line="228" w:lineRule="exact"/>
              <w:ind w:left="160"/>
              <w:rPr>
                <w:rFonts w:ascii="Times New Roman" w:eastAsia="Times New Roman" w:hAnsi="Times New Roman"/>
              </w:rPr>
            </w:pPr>
            <w:r>
              <w:rPr>
                <w:rFonts w:ascii="Times New Roman" w:eastAsia="Times New Roman" w:hAnsi="Times New Roman"/>
              </w:rPr>
              <w:t>hapus</w:t>
            </w:r>
          </w:p>
        </w:tc>
        <w:tc>
          <w:tcPr>
            <w:tcW w:w="540" w:type="dxa"/>
            <w:tcBorders>
              <w:bottom w:val="single" w:sz="8" w:space="0" w:color="auto"/>
            </w:tcBorders>
            <w:shd w:val="clear" w:color="auto" w:fill="auto"/>
            <w:vAlign w:val="bottom"/>
          </w:tcPr>
          <w:p w:rsidR="00000000" w:rsidRDefault="000046AC">
            <w:pPr>
              <w:spacing w:line="0" w:lineRule="atLeast"/>
              <w:rPr>
                <w:rFonts w:ascii="Times New Roman" w:eastAsia="Times New Roman" w:hAnsi="Times New Roman"/>
              </w:rPr>
            </w:pPr>
          </w:p>
        </w:tc>
        <w:tc>
          <w:tcPr>
            <w:tcW w:w="580" w:type="dxa"/>
            <w:tcBorders>
              <w:bottom w:val="single" w:sz="8" w:space="0" w:color="auto"/>
            </w:tcBorders>
            <w:shd w:val="clear" w:color="auto" w:fill="auto"/>
            <w:vAlign w:val="bottom"/>
          </w:tcPr>
          <w:p w:rsidR="00000000" w:rsidRDefault="000046AC">
            <w:pPr>
              <w:spacing w:line="0" w:lineRule="atLeast"/>
              <w:rPr>
                <w:rFonts w:ascii="Times New Roman" w:eastAsia="Times New Roman" w:hAnsi="Times New Roman"/>
              </w:rPr>
            </w:pPr>
          </w:p>
        </w:tc>
        <w:tc>
          <w:tcPr>
            <w:tcW w:w="740" w:type="dxa"/>
            <w:tcBorders>
              <w:bottom w:val="single" w:sz="8" w:space="0" w:color="auto"/>
            </w:tcBorders>
            <w:shd w:val="clear" w:color="auto" w:fill="auto"/>
            <w:vAlign w:val="bottom"/>
          </w:tcPr>
          <w:p w:rsidR="00000000" w:rsidRDefault="000046AC">
            <w:pPr>
              <w:spacing w:line="0" w:lineRule="atLeast"/>
              <w:rPr>
                <w:rFonts w:ascii="Times New Roman" w:eastAsia="Times New Roman" w:hAnsi="Times New Roman"/>
              </w:rPr>
            </w:pPr>
          </w:p>
        </w:tc>
        <w:tc>
          <w:tcPr>
            <w:tcW w:w="1260" w:type="dxa"/>
            <w:tcBorders>
              <w:bottom w:val="single" w:sz="8" w:space="0" w:color="auto"/>
            </w:tcBorders>
            <w:shd w:val="clear" w:color="auto" w:fill="auto"/>
            <w:vAlign w:val="bottom"/>
          </w:tcPr>
          <w:p w:rsidR="00000000" w:rsidRDefault="000046AC">
            <w:pPr>
              <w:spacing w:line="0" w:lineRule="atLeast"/>
              <w:rPr>
                <w:rFonts w:ascii="Times New Roman" w:eastAsia="Times New Roman" w:hAnsi="Times New Roman"/>
              </w:rPr>
            </w:pPr>
          </w:p>
        </w:tc>
      </w:tr>
    </w:tbl>
    <w:p w:rsidR="00000000" w:rsidRDefault="000046AC">
      <w:pPr>
        <w:spacing w:line="200" w:lineRule="exact"/>
        <w:rPr>
          <w:rFonts w:ascii="Times New Roman" w:eastAsia="Times New Roman" w:hAnsi="Times New Roman"/>
        </w:rPr>
      </w:pPr>
    </w:p>
    <w:p w:rsidR="00000000" w:rsidRDefault="000046AC">
      <w:pPr>
        <w:spacing w:line="380" w:lineRule="exact"/>
        <w:rPr>
          <w:rFonts w:ascii="Times New Roman" w:eastAsia="Times New Roman" w:hAnsi="Times New Roman"/>
        </w:rPr>
      </w:pPr>
    </w:p>
    <w:p w:rsidR="00000000" w:rsidRDefault="000046AC">
      <w:pPr>
        <w:spacing w:line="0" w:lineRule="atLeast"/>
        <w:ind w:left="300"/>
        <w:rPr>
          <w:rFonts w:ascii="Times New Roman" w:eastAsia="Times New Roman" w:hAnsi="Times New Roman"/>
          <w:b/>
          <w:sz w:val="24"/>
        </w:rPr>
      </w:pPr>
      <w:r>
        <w:rPr>
          <w:rFonts w:ascii="Times New Roman" w:eastAsia="Times New Roman" w:hAnsi="Times New Roman"/>
          <w:b/>
          <w:sz w:val="22"/>
        </w:rPr>
        <w:t xml:space="preserve">IV.  </w:t>
      </w:r>
      <w:r>
        <w:rPr>
          <w:rFonts w:ascii="Times New Roman" w:eastAsia="Times New Roman" w:hAnsi="Times New Roman"/>
          <w:b/>
          <w:sz w:val="24"/>
        </w:rPr>
        <w:t>PENUTUP</w:t>
      </w:r>
    </w:p>
    <w:p w:rsidR="00000000" w:rsidRDefault="000046AC">
      <w:pPr>
        <w:spacing w:line="41" w:lineRule="exact"/>
        <w:rPr>
          <w:rFonts w:ascii="Times New Roman" w:eastAsia="Times New Roman" w:hAnsi="Times New Roman"/>
        </w:rPr>
      </w:pPr>
    </w:p>
    <w:p w:rsidR="00000000" w:rsidRDefault="000046AC">
      <w:pPr>
        <w:spacing w:line="0" w:lineRule="atLeast"/>
        <w:ind w:left="300"/>
        <w:rPr>
          <w:rFonts w:ascii="Times New Roman" w:eastAsia="Times New Roman" w:hAnsi="Times New Roman"/>
          <w:b/>
          <w:sz w:val="24"/>
        </w:rPr>
      </w:pPr>
      <w:r>
        <w:rPr>
          <w:rFonts w:ascii="Times New Roman" w:eastAsia="Times New Roman" w:hAnsi="Times New Roman"/>
          <w:b/>
          <w:sz w:val="24"/>
        </w:rPr>
        <w:t>1. Kesimpulan</w:t>
      </w:r>
    </w:p>
    <w:p w:rsidR="00000000" w:rsidRDefault="000046AC">
      <w:pPr>
        <w:spacing w:line="250" w:lineRule="exact"/>
        <w:rPr>
          <w:rFonts w:ascii="Times New Roman" w:eastAsia="Times New Roman" w:hAnsi="Times New Roman"/>
        </w:rPr>
      </w:pPr>
    </w:p>
    <w:p w:rsidR="00000000" w:rsidRDefault="000046AC">
      <w:pPr>
        <w:spacing w:line="354" w:lineRule="auto"/>
        <w:ind w:left="300" w:right="240" w:firstLine="284"/>
        <w:jc w:val="both"/>
        <w:rPr>
          <w:rFonts w:ascii="Times New Roman" w:eastAsia="Times New Roman" w:hAnsi="Times New Roman"/>
          <w:sz w:val="24"/>
        </w:rPr>
      </w:pPr>
      <w:r>
        <w:rPr>
          <w:rFonts w:ascii="Times New Roman" w:eastAsia="Times New Roman" w:hAnsi="Times New Roman"/>
          <w:sz w:val="24"/>
        </w:rPr>
        <w:t xml:space="preserve">Kesimpulan yang didapat dari pembuatan aplikasi sistem </w:t>
      </w:r>
      <w:r>
        <w:rPr>
          <w:rFonts w:ascii="Times New Roman" w:eastAsia="Times New Roman" w:hAnsi="Times New Roman"/>
          <w:i/>
          <w:sz w:val="24"/>
        </w:rPr>
        <w:t>Point Of Sale</w:t>
      </w:r>
      <w:r>
        <w:rPr>
          <w:rFonts w:ascii="Times New Roman" w:eastAsia="Times New Roman" w:hAnsi="Times New Roman"/>
          <w:sz w:val="24"/>
        </w:rPr>
        <w:t xml:space="preserve"> berbasis android pada sekolah darma yudha adalah sebagai berikut :</w:t>
      </w:r>
    </w:p>
    <w:p w:rsidR="00000000" w:rsidRDefault="000046AC">
      <w:pPr>
        <w:spacing w:line="20" w:lineRule="exact"/>
        <w:rPr>
          <w:rFonts w:ascii="Times New Roman" w:eastAsia="Times New Roman" w:hAnsi="Times New Roman"/>
        </w:rPr>
      </w:pPr>
    </w:p>
    <w:p w:rsidR="00000000" w:rsidRDefault="000046AC">
      <w:pPr>
        <w:numPr>
          <w:ilvl w:val="0"/>
          <w:numId w:val="14"/>
        </w:numPr>
        <w:tabs>
          <w:tab w:val="left" w:pos="580"/>
        </w:tabs>
        <w:spacing w:line="356" w:lineRule="auto"/>
        <w:ind w:left="580" w:right="240" w:hanging="287"/>
        <w:jc w:val="both"/>
        <w:rPr>
          <w:rFonts w:ascii="Times New Roman" w:eastAsia="Times New Roman" w:hAnsi="Times New Roman"/>
          <w:sz w:val="24"/>
        </w:rPr>
      </w:pPr>
      <w:r>
        <w:rPr>
          <w:rFonts w:ascii="Times New Roman" w:eastAsia="Times New Roman" w:hAnsi="Times New Roman"/>
          <w:sz w:val="24"/>
        </w:rPr>
        <w:t xml:space="preserve">Perancangan sistem aplikasi </w:t>
      </w:r>
      <w:r>
        <w:rPr>
          <w:rFonts w:ascii="Times New Roman" w:eastAsia="Times New Roman" w:hAnsi="Times New Roman"/>
          <w:i/>
          <w:sz w:val="24"/>
        </w:rPr>
        <w:t>Point Of Sale</w:t>
      </w:r>
      <w:r>
        <w:rPr>
          <w:rFonts w:ascii="Times New Roman" w:eastAsia="Times New Roman" w:hAnsi="Times New Roman"/>
          <w:sz w:val="24"/>
        </w:rPr>
        <w:t xml:space="preserve"> berbasis android mengunakan</w:t>
      </w:r>
      <w:r>
        <w:rPr>
          <w:rFonts w:ascii="Times New Roman" w:eastAsia="Times New Roman" w:hAnsi="Times New Roman"/>
          <w:sz w:val="24"/>
        </w:rPr>
        <w:t xml:space="preserve"> alur sistem yaitu UML, perancangan input, perancangan </w:t>
      </w:r>
      <w:r>
        <w:rPr>
          <w:rFonts w:ascii="Times New Roman" w:eastAsia="Times New Roman" w:hAnsi="Times New Roman"/>
          <w:i/>
          <w:sz w:val="24"/>
        </w:rPr>
        <w:t>output</w:t>
      </w:r>
      <w:r>
        <w:rPr>
          <w:rFonts w:ascii="Times New Roman" w:eastAsia="Times New Roman" w:hAnsi="Times New Roman"/>
          <w:sz w:val="24"/>
        </w:rPr>
        <w:t xml:space="preserve"> dan database.</w:t>
      </w:r>
    </w:p>
    <w:p w:rsidR="00000000" w:rsidRDefault="000046AC">
      <w:pPr>
        <w:spacing w:line="18" w:lineRule="exact"/>
        <w:rPr>
          <w:rFonts w:ascii="Times New Roman" w:eastAsia="Times New Roman" w:hAnsi="Times New Roman"/>
          <w:sz w:val="24"/>
        </w:rPr>
      </w:pPr>
    </w:p>
    <w:p w:rsidR="00000000" w:rsidRDefault="000046AC">
      <w:pPr>
        <w:numPr>
          <w:ilvl w:val="0"/>
          <w:numId w:val="14"/>
        </w:numPr>
        <w:tabs>
          <w:tab w:val="left" w:pos="580"/>
        </w:tabs>
        <w:spacing w:line="356" w:lineRule="auto"/>
        <w:ind w:left="580" w:right="240" w:hanging="287"/>
        <w:jc w:val="both"/>
        <w:rPr>
          <w:rFonts w:ascii="Times New Roman" w:eastAsia="Times New Roman" w:hAnsi="Times New Roman"/>
          <w:sz w:val="24"/>
        </w:rPr>
      </w:pPr>
      <w:r>
        <w:rPr>
          <w:rFonts w:ascii="Times New Roman" w:eastAsia="Times New Roman" w:hAnsi="Times New Roman"/>
          <w:sz w:val="24"/>
        </w:rPr>
        <w:t xml:space="preserve">Dengan adanya aplikasi </w:t>
      </w:r>
      <w:r>
        <w:rPr>
          <w:rFonts w:ascii="Times New Roman" w:eastAsia="Times New Roman" w:hAnsi="Times New Roman"/>
          <w:i/>
          <w:sz w:val="24"/>
        </w:rPr>
        <w:t>Point Of Sale</w:t>
      </w:r>
      <w:r>
        <w:rPr>
          <w:rFonts w:ascii="Times New Roman" w:eastAsia="Times New Roman" w:hAnsi="Times New Roman"/>
          <w:sz w:val="24"/>
        </w:rPr>
        <w:t xml:space="preserve"> ini maka akan mempermudah dan mempersingkat waktu dalam pelaporan transaksi di bandingakan dengan sistem lama yang masih manual.</w:t>
      </w:r>
    </w:p>
    <w:p w:rsidR="00000000" w:rsidRDefault="000046AC">
      <w:pPr>
        <w:spacing w:line="19" w:lineRule="exact"/>
        <w:rPr>
          <w:rFonts w:ascii="Times New Roman" w:eastAsia="Times New Roman" w:hAnsi="Times New Roman"/>
          <w:sz w:val="24"/>
        </w:rPr>
      </w:pPr>
    </w:p>
    <w:p w:rsidR="00000000" w:rsidRDefault="000046AC">
      <w:pPr>
        <w:numPr>
          <w:ilvl w:val="0"/>
          <w:numId w:val="14"/>
        </w:numPr>
        <w:tabs>
          <w:tab w:val="left" w:pos="580"/>
        </w:tabs>
        <w:spacing w:line="354" w:lineRule="auto"/>
        <w:ind w:left="580" w:right="240" w:hanging="287"/>
        <w:jc w:val="both"/>
        <w:rPr>
          <w:rFonts w:ascii="Times New Roman" w:eastAsia="Times New Roman" w:hAnsi="Times New Roman"/>
          <w:sz w:val="24"/>
        </w:rPr>
      </w:pPr>
      <w:r>
        <w:rPr>
          <w:rFonts w:ascii="Times New Roman" w:eastAsia="Times New Roman" w:hAnsi="Times New Roman"/>
          <w:sz w:val="24"/>
        </w:rPr>
        <w:t>Lebih akurat</w:t>
      </w:r>
      <w:r>
        <w:rPr>
          <w:rFonts w:ascii="Times New Roman" w:eastAsia="Times New Roman" w:hAnsi="Times New Roman"/>
          <w:sz w:val="24"/>
        </w:rPr>
        <w:t xml:space="preserve"> dalam pelaporan dan penghitungan stok di bandingkan dengan sistem lama yang masih manual.</w:t>
      </w:r>
    </w:p>
    <w:p w:rsidR="00000000" w:rsidRDefault="000046AC">
      <w:pPr>
        <w:spacing w:line="12" w:lineRule="exact"/>
        <w:rPr>
          <w:rFonts w:ascii="Times New Roman" w:eastAsia="Times New Roman" w:hAnsi="Times New Roman"/>
        </w:rPr>
      </w:pPr>
    </w:p>
    <w:p w:rsidR="00000000" w:rsidRDefault="000046AC">
      <w:pPr>
        <w:spacing w:line="0" w:lineRule="atLeast"/>
        <w:ind w:left="300"/>
        <w:rPr>
          <w:rFonts w:ascii="Times New Roman" w:eastAsia="Times New Roman" w:hAnsi="Times New Roman"/>
          <w:b/>
          <w:sz w:val="24"/>
        </w:rPr>
      </w:pPr>
      <w:r>
        <w:rPr>
          <w:rFonts w:ascii="Times New Roman" w:eastAsia="Times New Roman" w:hAnsi="Times New Roman"/>
          <w:b/>
          <w:sz w:val="24"/>
        </w:rPr>
        <w:t>2. Saran</w:t>
      </w:r>
    </w:p>
    <w:p w:rsidR="00000000" w:rsidRDefault="000046AC">
      <w:pPr>
        <w:spacing w:line="250" w:lineRule="exact"/>
        <w:rPr>
          <w:rFonts w:ascii="Times New Roman" w:eastAsia="Times New Roman" w:hAnsi="Times New Roman"/>
        </w:rPr>
      </w:pPr>
    </w:p>
    <w:p w:rsidR="00000000" w:rsidRDefault="000046AC">
      <w:pPr>
        <w:spacing w:line="348" w:lineRule="auto"/>
        <w:ind w:left="300" w:right="240" w:firstLine="720"/>
        <w:jc w:val="both"/>
        <w:rPr>
          <w:rFonts w:ascii="Times New Roman" w:eastAsia="Times New Roman" w:hAnsi="Times New Roman"/>
          <w:i/>
          <w:sz w:val="24"/>
        </w:rPr>
      </w:pPr>
      <w:r>
        <w:rPr>
          <w:rFonts w:ascii="Times New Roman" w:eastAsia="Times New Roman" w:hAnsi="Times New Roman"/>
          <w:sz w:val="24"/>
        </w:rPr>
        <w:t xml:space="preserve">Kami memiliki beberapa saran untuk pengambangan sistem aplikasi </w:t>
      </w:r>
      <w:r>
        <w:rPr>
          <w:rFonts w:ascii="Times New Roman" w:eastAsia="Times New Roman" w:hAnsi="Times New Roman"/>
          <w:i/>
          <w:sz w:val="24"/>
        </w:rPr>
        <w:t>Point Of Sale</w:t>
      </w:r>
    </w:p>
    <w:p w:rsidR="00000000" w:rsidRDefault="000046AC">
      <w:pPr>
        <w:spacing w:line="28" w:lineRule="exact"/>
        <w:rPr>
          <w:rFonts w:ascii="Times New Roman" w:eastAsia="Times New Roman" w:hAnsi="Times New Roman"/>
        </w:rPr>
      </w:pPr>
    </w:p>
    <w:p w:rsidR="00000000" w:rsidRDefault="000046AC">
      <w:pPr>
        <w:spacing w:line="356" w:lineRule="auto"/>
        <w:ind w:left="300" w:right="240"/>
        <w:jc w:val="both"/>
        <w:rPr>
          <w:rFonts w:ascii="Times New Roman" w:eastAsia="Times New Roman" w:hAnsi="Times New Roman"/>
          <w:sz w:val="24"/>
        </w:rPr>
      </w:pPr>
      <w:r>
        <w:rPr>
          <w:rFonts w:ascii="Times New Roman" w:eastAsia="Times New Roman" w:hAnsi="Times New Roman"/>
          <w:sz w:val="24"/>
        </w:rPr>
        <w:t>berbasis android pada sekolah darma yudha selanjutnya, dengan harapan semak</w:t>
      </w:r>
      <w:r>
        <w:rPr>
          <w:rFonts w:ascii="Times New Roman" w:eastAsia="Times New Roman" w:hAnsi="Times New Roman"/>
          <w:sz w:val="24"/>
        </w:rPr>
        <w:t>in lengkap untuk fitur dan fungsinya. Beberapa saran untuk pengembangannya antara lain:</w:t>
      </w:r>
    </w:p>
    <w:p w:rsidR="00000000" w:rsidRDefault="000046AC">
      <w:pPr>
        <w:spacing w:line="356" w:lineRule="auto"/>
        <w:ind w:left="300" w:right="240"/>
        <w:jc w:val="both"/>
        <w:rPr>
          <w:rFonts w:ascii="Times New Roman" w:eastAsia="Times New Roman" w:hAnsi="Times New Roman"/>
          <w:sz w:val="24"/>
        </w:rPr>
        <w:sectPr w:rsidR="00000000">
          <w:pgSz w:w="11900" w:h="16841"/>
          <w:pgMar w:top="563" w:right="326" w:bottom="4" w:left="560" w:header="0" w:footer="0" w:gutter="0"/>
          <w:cols w:num="2" w:space="0" w:equalWidth="0">
            <w:col w:w="5100" w:space="360"/>
            <w:col w:w="5560"/>
          </w:cols>
          <w:docGrid w:linePitch="360"/>
        </w:sectPr>
      </w:pPr>
    </w:p>
    <w:p w:rsidR="00000000" w:rsidRDefault="000046AC">
      <w:pPr>
        <w:numPr>
          <w:ilvl w:val="0"/>
          <w:numId w:val="15"/>
        </w:numPr>
        <w:tabs>
          <w:tab w:val="left" w:pos="280"/>
        </w:tabs>
        <w:spacing w:line="354" w:lineRule="auto"/>
        <w:ind w:left="280" w:right="700" w:hanging="274"/>
        <w:jc w:val="both"/>
        <w:rPr>
          <w:rFonts w:ascii="Times New Roman" w:eastAsia="Times New Roman" w:hAnsi="Times New Roman"/>
          <w:sz w:val="24"/>
        </w:rPr>
      </w:pPr>
      <w:bookmarkStart w:id="7" w:name="page7"/>
      <w:bookmarkEnd w:id="7"/>
      <w:r>
        <w:rPr>
          <w:rFonts w:ascii="Times New Roman" w:eastAsia="Times New Roman" w:hAnsi="Times New Roman"/>
          <w:sz w:val="24"/>
        </w:rPr>
        <w:lastRenderedPageBreak/>
        <w:t xml:space="preserve">Adanya fitur atau penghitungan untuk diskon dan poin pada aplikasi </w:t>
      </w:r>
      <w:r>
        <w:rPr>
          <w:rFonts w:ascii="Times New Roman" w:eastAsia="Times New Roman" w:hAnsi="Times New Roman"/>
          <w:i/>
          <w:sz w:val="24"/>
        </w:rPr>
        <w:t>Point Of Sale</w:t>
      </w:r>
      <w:r>
        <w:rPr>
          <w:rFonts w:ascii="Times New Roman" w:eastAsia="Times New Roman" w:hAnsi="Times New Roman"/>
          <w:sz w:val="24"/>
        </w:rPr>
        <w:t xml:space="preserve"> berbasis android ini</w:t>
      </w:r>
    </w:p>
    <w:p w:rsidR="00000000" w:rsidRDefault="000046AC">
      <w:pPr>
        <w:spacing w:line="22" w:lineRule="exact"/>
        <w:rPr>
          <w:rFonts w:ascii="Times New Roman" w:eastAsia="Times New Roman" w:hAnsi="Times New Roman"/>
          <w:sz w:val="24"/>
        </w:rPr>
      </w:pPr>
    </w:p>
    <w:p w:rsidR="00000000" w:rsidRDefault="000046AC">
      <w:pPr>
        <w:numPr>
          <w:ilvl w:val="0"/>
          <w:numId w:val="15"/>
        </w:numPr>
        <w:tabs>
          <w:tab w:val="left" w:pos="280"/>
        </w:tabs>
        <w:spacing w:line="357" w:lineRule="auto"/>
        <w:ind w:left="280" w:right="700" w:hanging="274"/>
        <w:jc w:val="both"/>
        <w:rPr>
          <w:rFonts w:ascii="Times New Roman" w:eastAsia="Times New Roman" w:hAnsi="Times New Roman"/>
          <w:sz w:val="24"/>
        </w:rPr>
      </w:pPr>
      <w:r>
        <w:rPr>
          <w:rFonts w:ascii="Times New Roman" w:eastAsia="Times New Roman" w:hAnsi="Times New Roman"/>
          <w:sz w:val="24"/>
        </w:rPr>
        <w:t xml:space="preserve">Lebih dikembangkan sistem </w:t>
      </w:r>
      <w:r>
        <w:rPr>
          <w:rFonts w:ascii="Times New Roman" w:eastAsia="Times New Roman" w:hAnsi="Times New Roman"/>
          <w:i/>
          <w:sz w:val="24"/>
        </w:rPr>
        <w:t>Point Of Sale</w:t>
      </w:r>
      <w:r>
        <w:rPr>
          <w:rFonts w:ascii="Times New Roman" w:eastAsia="Times New Roman" w:hAnsi="Times New Roman"/>
          <w:sz w:val="24"/>
        </w:rPr>
        <w:t xml:space="preserve"> berbasis android pada ka</w:t>
      </w:r>
      <w:r>
        <w:rPr>
          <w:rFonts w:ascii="Times New Roman" w:eastAsia="Times New Roman" w:hAnsi="Times New Roman"/>
          <w:sz w:val="24"/>
        </w:rPr>
        <w:t>ntin sekolah darma yudha agar fitur-fitur dan fungsinya lebih memudahkan kasir dan admin dalam melakukan pekerjaannya.</w:t>
      </w:r>
    </w:p>
    <w:p w:rsidR="00000000" w:rsidRDefault="000046AC">
      <w:pPr>
        <w:spacing w:line="200" w:lineRule="exact"/>
        <w:rPr>
          <w:rFonts w:ascii="Times New Roman" w:eastAsia="Times New Roman" w:hAnsi="Times New Roman"/>
        </w:rPr>
      </w:pPr>
    </w:p>
    <w:p w:rsidR="00000000" w:rsidRDefault="000046AC">
      <w:pPr>
        <w:spacing w:line="301" w:lineRule="exact"/>
        <w:rPr>
          <w:rFonts w:ascii="Times New Roman" w:eastAsia="Times New Roman" w:hAnsi="Times New Roman"/>
        </w:rPr>
      </w:pPr>
    </w:p>
    <w:p w:rsidR="00000000" w:rsidRDefault="000046AC">
      <w:pPr>
        <w:spacing w:line="0" w:lineRule="atLeast"/>
        <w:ind w:right="700"/>
        <w:jc w:val="center"/>
        <w:rPr>
          <w:rFonts w:ascii="Times New Roman" w:eastAsia="Times New Roman" w:hAnsi="Times New Roman"/>
          <w:b/>
          <w:sz w:val="24"/>
        </w:rPr>
      </w:pPr>
      <w:r>
        <w:rPr>
          <w:rFonts w:ascii="Times New Roman" w:eastAsia="Times New Roman" w:hAnsi="Times New Roman"/>
          <w:b/>
          <w:sz w:val="24"/>
        </w:rPr>
        <w:t>DAFTAR PUSTAKA</w:t>
      </w:r>
    </w:p>
    <w:p w:rsidR="00000000" w:rsidRDefault="000046AC">
      <w:pPr>
        <w:spacing w:line="346" w:lineRule="exact"/>
        <w:rPr>
          <w:rFonts w:ascii="Times New Roman" w:eastAsia="Times New Roman" w:hAnsi="Times New Roman"/>
        </w:rPr>
      </w:pPr>
    </w:p>
    <w:p w:rsidR="00000000" w:rsidRDefault="000046AC">
      <w:pPr>
        <w:spacing w:line="357" w:lineRule="auto"/>
        <w:ind w:left="720" w:right="700" w:hanging="719"/>
        <w:jc w:val="both"/>
        <w:rPr>
          <w:rFonts w:ascii="Times New Roman" w:eastAsia="Times New Roman" w:hAnsi="Times New Roman"/>
          <w:sz w:val="24"/>
        </w:rPr>
      </w:pPr>
      <w:r>
        <w:rPr>
          <w:rFonts w:ascii="Times New Roman" w:eastAsia="Times New Roman" w:hAnsi="Times New Roman"/>
          <w:sz w:val="24"/>
        </w:rPr>
        <w:t>Adi Fajaryanto Cabantaro. (2017). Rancang Bangun Purwarupa Aplikasi Electronic Point Of Sale (EPOSAL) Berbasis Web Pada</w:t>
      </w:r>
      <w:r>
        <w:rPr>
          <w:rFonts w:ascii="Times New Roman" w:eastAsia="Times New Roman" w:hAnsi="Times New Roman"/>
          <w:sz w:val="24"/>
        </w:rPr>
        <w:t xml:space="preserve"> Mina Aluminiuim di Universitas Muhammadiyah Ponorogo. Jurnal Nero. Vol. 3 No. 2 Tahun 2017</w:t>
      </w:r>
    </w:p>
    <w:p w:rsidR="00000000" w:rsidRDefault="000046AC">
      <w:pPr>
        <w:spacing w:line="19" w:lineRule="exact"/>
        <w:rPr>
          <w:rFonts w:ascii="Times New Roman" w:eastAsia="Times New Roman" w:hAnsi="Times New Roman"/>
        </w:rPr>
      </w:pPr>
    </w:p>
    <w:p w:rsidR="00000000" w:rsidRDefault="000046AC">
      <w:pPr>
        <w:spacing w:line="358" w:lineRule="auto"/>
        <w:ind w:left="720" w:right="800" w:hanging="719"/>
        <w:rPr>
          <w:rFonts w:ascii="Times New Roman" w:eastAsia="Times New Roman" w:hAnsi="Times New Roman"/>
          <w:sz w:val="24"/>
        </w:rPr>
      </w:pPr>
      <w:r>
        <w:rPr>
          <w:rFonts w:ascii="Times New Roman" w:eastAsia="Times New Roman" w:hAnsi="Times New Roman"/>
          <w:sz w:val="24"/>
        </w:rPr>
        <w:t>Anwar Muthohari, Bunyamin dan Sri Rahayu (2016) pengembangan aplikasi kasir pada Sistem Informasi Rumah Makan Padang Ariung.di Sekolah Tinggi Teknologi Garut. ISSN</w:t>
      </w:r>
      <w:r>
        <w:rPr>
          <w:rFonts w:ascii="Times New Roman" w:eastAsia="Times New Roman" w:hAnsi="Times New Roman"/>
          <w:sz w:val="24"/>
        </w:rPr>
        <w:t xml:space="preserve"> : 2302-7339 . Jurnal STT-Garut All Right Reserved. Vol. 13 No. 1 tahun (2016)</w:t>
      </w:r>
    </w:p>
    <w:p w:rsidR="00000000" w:rsidRDefault="000046AC">
      <w:pPr>
        <w:spacing w:line="14" w:lineRule="exact"/>
        <w:rPr>
          <w:rFonts w:ascii="Times New Roman" w:eastAsia="Times New Roman" w:hAnsi="Times New Roman"/>
        </w:rPr>
      </w:pPr>
    </w:p>
    <w:p w:rsidR="00000000" w:rsidRDefault="000046AC">
      <w:pPr>
        <w:tabs>
          <w:tab w:val="left" w:pos="660"/>
        </w:tabs>
        <w:spacing w:line="358" w:lineRule="auto"/>
        <w:ind w:left="680" w:right="700" w:hanging="719"/>
        <w:jc w:val="both"/>
        <w:rPr>
          <w:rFonts w:ascii="Times New Roman" w:eastAsia="Times New Roman" w:hAnsi="Times New Roman"/>
          <w:sz w:val="24"/>
        </w:rPr>
      </w:pPr>
      <w:r>
        <w:rPr>
          <w:rFonts w:ascii="Times New Roman" w:eastAsia="Times New Roman" w:hAnsi="Times New Roman"/>
          <w:sz w:val="24"/>
        </w:rPr>
        <w:t>Adya</w:t>
      </w:r>
      <w:r>
        <w:rPr>
          <w:rFonts w:ascii="Times New Roman" w:eastAsia="Times New Roman" w:hAnsi="Times New Roman"/>
          <w:sz w:val="24"/>
        </w:rPr>
        <w:tab/>
      </w:r>
      <w:r>
        <w:rPr>
          <w:rFonts w:ascii="Times New Roman" w:eastAsia="Times New Roman" w:hAnsi="Times New Roman"/>
          <w:sz w:val="24"/>
        </w:rPr>
        <w:t>Budirahmat,Tengku A Riza, dan Hurianti Vidyaningtyas (2014) Aplikasi sistem informasi pengelolaan transaksi kantin fakultas teknik universitas telkom berbasis Android di U</w:t>
      </w:r>
      <w:r>
        <w:rPr>
          <w:rFonts w:ascii="Times New Roman" w:eastAsia="Times New Roman" w:hAnsi="Times New Roman"/>
          <w:sz w:val="24"/>
        </w:rPr>
        <w:t>niversitas Telkom Bandung. ISSN : 2355-9365.jurnal e-Proceeding of Engineering. Vol. 1 No. 1 tahun (2014)</w:t>
      </w:r>
    </w:p>
    <w:p w:rsidR="00000000" w:rsidRDefault="000046AC">
      <w:pPr>
        <w:spacing w:line="18" w:lineRule="exact"/>
        <w:rPr>
          <w:rFonts w:ascii="Times New Roman" w:eastAsia="Times New Roman" w:hAnsi="Times New Roman"/>
        </w:rPr>
      </w:pPr>
    </w:p>
    <w:p w:rsidR="00000000" w:rsidRDefault="000046AC">
      <w:pPr>
        <w:tabs>
          <w:tab w:val="left" w:pos="700"/>
        </w:tabs>
        <w:spacing w:line="354" w:lineRule="auto"/>
        <w:ind w:left="720" w:right="700" w:hanging="719"/>
        <w:jc w:val="both"/>
        <w:rPr>
          <w:rFonts w:ascii="Times New Roman" w:eastAsia="Times New Roman" w:hAnsi="Times New Roman"/>
          <w:sz w:val="24"/>
        </w:rPr>
      </w:pPr>
      <w:r>
        <w:rPr>
          <w:rFonts w:ascii="Times New Roman" w:eastAsia="Times New Roman" w:hAnsi="Times New Roman"/>
          <w:sz w:val="24"/>
        </w:rPr>
        <w:t>David</w:t>
      </w:r>
      <w:r>
        <w:rPr>
          <w:rFonts w:ascii="Times New Roman" w:eastAsia="Times New Roman" w:hAnsi="Times New Roman"/>
          <w:sz w:val="24"/>
        </w:rPr>
        <w:tab/>
      </w:r>
      <w:r>
        <w:rPr>
          <w:rFonts w:ascii="Times New Roman" w:eastAsia="Times New Roman" w:hAnsi="Times New Roman"/>
          <w:sz w:val="24"/>
        </w:rPr>
        <w:t>Wahyu Kuncoro (2015) Analisis Dan Perancangan Sistem Kasir Dan Pendataan Stok Barang Pada Tata Distro Pacitan. ISSN</w:t>
      </w:r>
    </w:p>
    <w:p w:rsidR="00000000" w:rsidRDefault="000046AC">
      <w:pPr>
        <w:spacing w:line="20" w:lineRule="exact"/>
        <w:rPr>
          <w:rFonts w:ascii="Times New Roman" w:eastAsia="Times New Roman" w:hAnsi="Times New Roman"/>
        </w:rPr>
      </w:pPr>
    </w:p>
    <w:p w:rsidR="00000000" w:rsidRDefault="000046AC">
      <w:pPr>
        <w:numPr>
          <w:ilvl w:val="0"/>
          <w:numId w:val="16"/>
        </w:numPr>
        <w:tabs>
          <w:tab w:val="left" w:pos="1010"/>
        </w:tabs>
        <w:spacing w:line="354" w:lineRule="auto"/>
        <w:ind w:left="720" w:right="700" w:firstLine="6"/>
        <w:jc w:val="both"/>
        <w:rPr>
          <w:rFonts w:ascii="Times New Roman" w:eastAsia="Times New Roman" w:hAnsi="Times New Roman"/>
          <w:sz w:val="24"/>
        </w:rPr>
      </w:pPr>
      <w:r>
        <w:rPr>
          <w:rFonts w:ascii="Times New Roman" w:eastAsia="Times New Roman" w:hAnsi="Times New Roman"/>
          <w:sz w:val="24"/>
        </w:rPr>
        <w:t xml:space="preserve">1979-9330. Journal Speed </w:t>
      </w:r>
      <w:r>
        <w:rPr>
          <w:rFonts w:ascii="Times New Roman" w:eastAsia="Times New Roman" w:hAnsi="Times New Roman"/>
          <w:sz w:val="24"/>
        </w:rPr>
        <w:t>–</w:t>
      </w:r>
      <w:r>
        <w:rPr>
          <w:rFonts w:ascii="Times New Roman" w:eastAsia="Times New Roman" w:hAnsi="Times New Roman"/>
          <w:sz w:val="24"/>
        </w:rPr>
        <w:t xml:space="preserve"> Sentra Penelitian Engineering dan Edukasi. Vol.7 No.1 Tahun (2015)</w:t>
      </w:r>
    </w:p>
    <w:p w:rsidR="00000000" w:rsidRDefault="000046AC">
      <w:pPr>
        <w:spacing w:line="22" w:lineRule="exact"/>
        <w:rPr>
          <w:rFonts w:ascii="Times New Roman" w:eastAsia="Times New Roman" w:hAnsi="Times New Roman"/>
        </w:rPr>
      </w:pPr>
    </w:p>
    <w:p w:rsidR="00000000" w:rsidRDefault="000046AC">
      <w:pPr>
        <w:spacing w:line="348" w:lineRule="auto"/>
        <w:ind w:right="700"/>
        <w:jc w:val="right"/>
        <w:rPr>
          <w:rFonts w:ascii="Times New Roman" w:eastAsia="Times New Roman" w:hAnsi="Times New Roman"/>
          <w:i/>
          <w:sz w:val="24"/>
        </w:rPr>
      </w:pPr>
      <w:r>
        <w:rPr>
          <w:rFonts w:ascii="Times New Roman" w:eastAsia="Times New Roman" w:hAnsi="Times New Roman"/>
          <w:sz w:val="24"/>
        </w:rPr>
        <w:t>Gilang pamungkas dan Herman Yuliansyah (2017) rancang bangun aplikasi Android pos (</w:t>
      </w:r>
      <w:r>
        <w:rPr>
          <w:rFonts w:ascii="Times New Roman" w:eastAsia="Times New Roman" w:hAnsi="Times New Roman"/>
          <w:i/>
          <w:sz w:val="24"/>
        </w:rPr>
        <w:t>point</w:t>
      </w:r>
    </w:p>
    <w:p w:rsidR="00000000" w:rsidRDefault="000046AC">
      <w:pPr>
        <w:spacing w:line="357" w:lineRule="auto"/>
        <w:ind w:left="20"/>
        <w:jc w:val="both"/>
        <w:rPr>
          <w:rFonts w:ascii="Times New Roman" w:eastAsia="Times New Roman" w:hAnsi="Times New Roman"/>
          <w:sz w:val="24"/>
        </w:rPr>
      </w:pPr>
      <w:r>
        <w:rPr>
          <w:rFonts w:ascii="Times New Roman" w:eastAsia="Times New Roman" w:hAnsi="Times New Roman"/>
          <w:i/>
          <w:sz w:val="24"/>
        </w:rPr>
        <w:br w:type="column"/>
      </w:r>
      <w:r>
        <w:rPr>
          <w:rFonts w:ascii="Times New Roman" w:eastAsia="Times New Roman" w:hAnsi="Times New Roman"/>
          <w:i/>
          <w:sz w:val="24"/>
        </w:rPr>
        <w:t>of sale</w:t>
      </w:r>
      <w:r>
        <w:rPr>
          <w:rFonts w:ascii="Times New Roman" w:eastAsia="Times New Roman" w:hAnsi="Times New Roman"/>
          <w:sz w:val="24"/>
        </w:rPr>
        <w:t>) kafe untuk kasir portable dan</w:t>
      </w:r>
      <w:r>
        <w:rPr>
          <w:rFonts w:ascii="Times New Roman" w:eastAsia="Times New Roman" w:hAnsi="Times New Roman"/>
          <w:i/>
          <w:sz w:val="24"/>
        </w:rPr>
        <w:t xml:space="preserve"> </w:t>
      </w:r>
      <w:r>
        <w:rPr>
          <w:rFonts w:ascii="Times New Roman" w:eastAsia="Times New Roman" w:hAnsi="Times New Roman"/>
          <w:sz w:val="24"/>
        </w:rPr>
        <w:t xml:space="preserve">bluetooth printer di Universitas Ahmad Dahlan Yogyakarta. </w:t>
      </w:r>
      <w:r>
        <w:rPr>
          <w:rFonts w:ascii="Times New Roman" w:eastAsia="Times New Roman" w:hAnsi="Times New Roman"/>
          <w:sz w:val="24"/>
        </w:rPr>
        <w:t>P-ISSN : 2303-3142 E-ISSN : 2548-8570.jurnal Sains dan Teknologi. Vol .6 No.1 Tahun 2017</w:t>
      </w:r>
    </w:p>
    <w:p w:rsidR="00000000" w:rsidRDefault="000046AC">
      <w:pPr>
        <w:spacing w:line="19" w:lineRule="exact"/>
        <w:rPr>
          <w:rFonts w:ascii="Times New Roman" w:eastAsia="Times New Roman" w:hAnsi="Times New Roman"/>
        </w:rPr>
      </w:pPr>
    </w:p>
    <w:p w:rsidR="00000000" w:rsidRDefault="000046AC">
      <w:pPr>
        <w:spacing w:line="358" w:lineRule="auto"/>
        <w:ind w:left="20" w:hanging="719"/>
        <w:jc w:val="both"/>
        <w:rPr>
          <w:rFonts w:ascii="Times New Roman" w:eastAsia="Times New Roman" w:hAnsi="Times New Roman"/>
          <w:sz w:val="24"/>
        </w:rPr>
      </w:pPr>
      <w:r>
        <w:rPr>
          <w:rFonts w:ascii="Times New Roman" w:eastAsia="Times New Roman" w:hAnsi="Times New Roman"/>
          <w:sz w:val="24"/>
        </w:rPr>
        <w:t xml:space="preserve">Nitesh Saxena , Jhon J. Sloan, Michael Georgescu dan David C. Schwebel. (2015) Consumer Perceptions Of Mobile And Traditional Point Of Sales Credit/Debit Card System </w:t>
      </w:r>
      <w:r>
        <w:rPr>
          <w:rFonts w:ascii="Times New Roman" w:eastAsia="Times New Roman" w:hAnsi="Times New Roman"/>
          <w:sz w:val="24"/>
        </w:rPr>
        <w:t>In The United States , di University Of Alabama at Birmingham, United States Of America. ISSN: 0973-5089. International Journal Of Cyber Criminology. Vol .9 Tahun 2015</w:t>
      </w:r>
    </w:p>
    <w:p w:rsidR="00000000" w:rsidRDefault="000046AC">
      <w:pPr>
        <w:spacing w:line="20" w:lineRule="exact"/>
        <w:rPr>
          <w:rFonts w:ascii="Times New Roman" w:eastAsia="Times New Roman" w:hAnsi="Times New Roman"/>
        </w:rPr>
      </w:pPr>
    </w:p>
    <w:p w:rsidR="00000000" w:rsidRDefault="000046AC">
      <w:pPr>
        <w:spacing w:line="357" w:lineRule="auto"/>
        <w:ind w:left="20" w:hanging="719"/>
        <w:jc w:val="both"/>
        <w:rPr>
          <w:rFonts w:ascii="Times New Roman" w:eastAsia="Times New Roman" w:hAnsi="Times New Roman"/>
          <w:sz w:val="24"/>
        </w:rPr>
      </w:pPr>
      <w:r>
        <w:rPr>
          <w:rFonts w:ascii="Times New Roman" w:eastAsia="Times New Roman" w:hAnsi="Times New Roman"/>
          <w:sz w:val="24"/>
        </w:rPr>
        <w:t xml:space="preserve">Titania Grawidi Yuarita dan Fitri Marisa. (2017). Perancanngan Aplikasi Point of Sales </w:t>
      </w:r>
      <w:r>
        <w:rPr>
          <w:rFonts w:ascii="Times New Roman" w:eastAsia="Times New Roman" w:hAnsi="Times New Roman"/>
          <w:sz w:val="24"/>
        </w:rPr>
        <w:t>(POS) Berbasis Web Mengunakan Metode Siklus Hidup Pengembangan Sistem di Universitas Widyagama Malang. ISSN: 2580-8044.</w:t>
      </w:r>
    </w:p>
    <w:p w:rsidR="00000000" w:rsidRDefault="000046AC">
      <w:pPr>
        <w:spacing w:line="17" w:lineRule="exact"/>
        <w:rPr>
          <w:rFonts w:ascii="Times New Roman" w:eastAsia="Times New Roman" w:hAnsi="Times New Roman"/>
        </w:rPr>
      </w:pPr>
    </w:p>
    <w:p w:rsidR="00000000" w:rsidRDefault="000046AC">
      <w:pPr>
        <w:spacing w:line="350" w:lineRule="auto"/>
        <w:ind w:left="20"/>
        <w:rPr>
          <w:rFonts w:ascii="Times New Roman" w:eastAsia="Times New Roman" w:hAnsi="Times New Roman"/>
          <w:sz w:val="24"/>
        </w:rPr>
      </w:pPr>
      <w:r>
        <w:rPr>
          <w:rFonts w:ascii="Times New Roman" w:eastAsia="Times New Roman" w:hAnsi="Times New Roman"/>
          <w:sz w:val="24"/>
        </w:rPr>
        <w:t>Jurnal Teknologi dan Menajemen Informatika. Vol. 3 No. 2 Tahun 2017.</w:t>
      </w:r>
    </w:p>
    <w:p w:rsidR="00000000" w:rsidRDefault="000046AC">
      <w:pPr>
        <w:spacing w:line="23" w:lineRule="exact"/>
        <w:rPr>
          <w:rFonts w:ascii="Times New Roman" w:eastAsia="Times New Roman" w:hAnsi="Times New Roman"/>
        </w:rPr>
      </w:pPr>
    </w:p>
    <w:p w:rsidR="00000000" w:rsidRDefault="000046AC">
      <w:pPr>
        <w:spacing w:line="358" w:lineRule="auto"/>
        <w:ind w:hanging="719"/>
        <w:jc w:val="both"/>
        <w:rPr>
          <w:rFonts w:ascii="Times New Roman" w:eastAsia="Times New Roman" w:hAnsi="Times New Roman"/>
          <w:sz w:val="24"/>
        </w:rPr>
      </w:pPr>
      <w:r>
        <w:rPr>
          <w:rFonts w:ascii="Times New Roman" w:eastAsia="Times New Roman" w:hAnsi="Times New Roman"/>
          <w:sz w:val="24"/>
        </w:rPr>
        <w:t>Sapto</w:t>
      </w:r>
      <w:r>
        <w:rPr>
          <w:rFonts w:ascii="Times New Roman" w:eastAsia="Times New Roman" w:hAnsi="Times New Roman"/>
        </w:rPr>
        <w:t xml:space="preserve"> </w:t>
      </w:r>
      <w:r>
        <w:rPr>
          <w:rFonts w:ascii="Times New Roman" w:eastAsia="Times New Roman" w:hAnsi="Times New Roman"/>
          <w:sz w:val="24"/>
        </w:rPr>
        <w:t>Catur Cahyodi dan Rita Wahyuni Arifin (2017) Sistem Informa</w:t>
      </w:r>
      <w:r>
        <w:rPr>
          <w:rFonts w:ascii="Times New Roman" w:eastAsia="Times New Roman" w:hAnsi="Times New Roman"/>
          <w:sz w:val="24"/>
        </w:rPr>
        <w:t>si Point Of Sales Berbasis Web Pada Colony Amaranta Bekasi di STMIK Bina Insani Bekasi Timur. ISSN: 2548-3587. Jurnal Sistem Informasi For Educators and Profesionals. Vol.2 No.2 Tahun 2017</w:t>
      </w:r>
    </w:p>
    <w:p w:rsidR="00000000" w:rsidRDefault="000046AC">
      <w:pPr>
        <w:spacing w:line="18" w:lineRule="exact"/>
        <w:rPr>
          <w:rFonts w:ascii="Times New Roman" w:eastAsia="Times New Roman" w:hAnsi="Times New Roman"/>
        </w:rPr>
      </w:pPr>
    </w:p>
    <w:p w:rsidR="00000000" w:rsidRDefault="000046AC">
      <w:pPr>
        <w:spacing w:line="354" w:lineRule="auto"/>
        <w:ind w:left="20" w:hanging="719"/>
        <w:jc w:val="both"/>
        <w:rPr>
          <w:rFonts w:ascii="Times New Roman" w:eastAsia="Times New Roman" w:hAnsi="Times New Roman"/>
          <w:sz w:val="24"/>
        </w:rPr>
      </w:pPr>
      <w:r>
        <w:rPr>
          <w:rFonts w:ascii="Times New Roman" w:eastAsia="Times New Roman" w:hAnsi="Times New Roman"/>
          <w:sz w:val="24"/>
        </w:rPr>
        <w:t>Sandy Kosasi (2018) Perancangan Aplikasi Point Of Sales Arsitektur</w:t>
      </w:r>
      <w:r>
        <w:rPr>
          <w:rFonts w:ascii="Times New Roman" w:eastAsia="Times New Roman" w:hAnsi="Times New Roman"/>
          <w:sz w:val="24"/>
        </w:rPr>
        <w:t xml:space="preserve"> Client/Server Berbasis Linux dan Windows ,di STMIK Pontianal</w:t>
      </w:r>
    </w:p>
    <w:p w:rsidR="00000000" w:rsidRDefault="000046AC">
      <w:pPr>
        <w:spacing w:line="20" w:lineRule="exact"/>
        <w:rPr>
          <w:rFonts w:ascii="Times New Roman" w:eastAsia="Times New Roman" w:hAnsi="Times New Roman"/>
        </w:rPr>
      </w:pPr>
    </w:p>
    <w:p w:rsidR="00000000" w:rsidRDefault="000046AC">
      <w:pPr>
        <w:spacing w:line="350" w:lineRule="auto"/>
        <w:ind w:left="20"/>
        <w:rPr>
          <w:rFonts w:ascii="Times New Roman" w:eastAsia="Times New Roman" w:hAnsi="Times New Roman"/>
          <w:sz w:val="24"/>
        </w:rPr>
      </w:pPr>
      <w:r>
        <w:rPr>
          <w:rFonts w:ascii="Times New Roman" w:eastAsia="Times New Roman" w:hAnsi="Times New Roman"/>
          <w:sz w:val="24"/>
        </w:rPr>
        <w:t>.ISSN:2354-5771 Jurna Citec. Vol. 1 No.2 Tahun 2018</w:t>
      </w:r>
    </w:p>
    <w:p w:rsidR="00000000" w:rsidRDefault="000046AC">
      <w:pPr>
        <w:spacing w:line="23" w:lineRule="exact"/>
        <w:rPr>
          <w:rFonts w:ascii="Times New Roman" w:eastAsia="Times New Roman" w:hAnsi="Times New Roman"/>
        </w:rPr>
      </w:pPr>
    </w:p>
    <w:p w:rsidR="00000000" w:rsidRDefault="000046AC">
      <w:pPr>
        <w:spacing w:line="357" w:lineRule="auto"/>
        <w:ind w:left="20" w:hanging="719"/>
        <w:jc w:val="both"/>
        <w:rPr>
          <w:rFonts w:ascii="Times New Roman" w:eastAsia="Times New Roman" w:hAnsi="Times New Roman"/>
          <w:sz w:val="24"/>
        </w:rPr>
      </w:pPr>
      <w:r>
        <w:rPr>
          <w:rFonts w:ascii="Times New Roman" w:eastAsia="Times New Roman" w:hAnsi="Times New Roman"/>
          <w:sz w:val="24"/>
        </w:rPr>
        <w:t>Silvester Dian Handy Permana dan Faisal . (2015). Analisis dan Rancangan Aplikasi Point Of Sale (POS) Untuk Mendukung Menajemen Hubungan Pel</w:t>
      </w:r>
      <w:r>
        <w:rPr>
          <w:rFonts w:ascii="Times New Roman" w:eastAsia="Times New Roman" w:hAnsi="Times New Roman"/>
          <w:sz w:val="24"/>
        </w:rPr>
        <w:t>anggan . di Universistas Trilogi. Vol. 2 No 1. Hlm.20-28 .tahun 2015</w:t>
      </w:r>
    </w:p>
    <w:sectPr w:rsidR="00000000">
      <w:pgSz w:w="11900" w:h="16841"/>
      <w:pgMar w:top="571" w:right="566" w:bottom="0" w:left="560" w:header="0" w:footer="0" w:gutter="0"/>
      <w:cols w:num="2" w:space="0" w:equalWidth="0">
        <w:col w:w="5740" w:space="720"/>
        <w:col w:w="432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46AC" w:rsidRDefault="000046AC" w:rsidP="000046AC">
      <w:r>
        <w:separator/>
      </w:r>
    </w:p>
  </w:endnote>
  <w:endnote w:type="continuationSeparator" w:id="0">
    <w:p w:rsidR="000046AC" w:rsidRDefault="000046AC" w:rsidP="00004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altName w:val="Noto Sans Syriac Western"/>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6AC" w:rsidRDefault="000046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6AC" w:rsidRDefault="000046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6AC" w:rsidRDefault="000046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46AC" w:rsidRDefault="000046AC" w:rsidP="000046AC">
      <w:r>
        <w:separator/>
      </w:r>
    </w:p>
  </w:footnote>
  <w:footnote w:type="continuationSeparator" w:id="0">
    <w:p w:rsidR="000046AC" w:rsidRDefault="000046AC" w:rsidP="000046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6AC" w:rsidRDefault="000046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6AC" w:rsidRDefault="000046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6AC" w:rsidRDefault="000046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515F007C"/>
    <w:lvl w:ilvl="0">
      <w:start w:val="9"/>
      <w:numFmt w:val="upp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5BD062C2"/>
    <w:lvl w:ilvl="0">
      <w:start w:val="35"/>
      <w:numFmt w:val="upp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12200854"/>
    <w:lvl w:ilvl="0">
      <w:start w:val="2"/>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4"/>
    <w:multiLevelType w:val="hybridMultilevel"/>
    <w:tmpl w:val="4DB127F8"/>
    <w:lvl w:ilvl="0">
      <w:start w:val="4"/>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00000005"/>
    <w:multiLevelType w:val="hybridMultilevel"/>
    <w:tmpl w:val="0216231A"/>
    <w:lvl w:ilvl="0">
      <w:start w:val="2"/>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15:restartNumberingAfterBreak="0">
    <w:nsid w:val="00000006"/>
    <w:multiLevelType w:val="hybridMultilevel"/>
    <w:tmpl w:val="1F16E9E8"/>
    <w:lvl w:ilvl="0">
      <w:start w:val="3"/>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 w15:restartNumberingAfterBreak="0">
    <w:nsid w:val="00000007"/>
    <w:multiLevelType w:val="hybridMultilevel"/>
    <w:tmpl w:val="1190CDE6"/>
    <w:lvl w:ilvl="0">
      <w:start w:val="4"/>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 w15:restartNumberingAfterBreak="0">
    <w:nsid w:val="00000008"/>
    <w:multiLevelType w:val="hybridMultilevel"/>
    <w:tmpl w:val="66EF438C"/>
    <w:lvl w:ilvl="0">
      <w:start w:val="5"/>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 w15:restartNumberingAfterBreak="0">
    <w:nsid w:val="00000009"/>
    <w:multiLevelType w:val="hybridMultilevel"/>
    <w:tmpl w:val="140E0F76"/>
    <w:lvl w:ilvl="0">
      <w:start w:val="61"/>
      <w:numFmt w:val="upp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 w15:restartNumberingAfterBreak="0">
    <w:nsid w:val="0000000A"/>
    <w:multiLevelType w:val="hybridMultilevel"/>
    <w:tmpl w:val="3352255A"/>
    <w:lvl w:ilvl="0">
      <w:start w:val="3"/>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0" w15:restartNumberingAfterBreak="0">
    <w:nsid w:val="0000000B"/>
    <w:multiLevelType w:val="hybridMultilevel"/>
    <w:tmpl w:val="109CF92E"/>
    <w:lvl w:ilvl="0">
      <w:start w:val="2"/>
      <w:numFmt w:val="lowerLetter"/>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1" w15:restartNumberingAfterBreak="0">
    <w:nsid w:val="0000000C"/>
    <w:multiLevelType w:val="hybridMultilevel"/>
    <w:tmpl w:val="0DED7262"/>
    <w:lvl w:ilvl="0">
      <w:start w:val="9"/>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2" w15:restartNumberingAfterBreak="0">
    <w:nsid w:val="0000000D"/>
    <w:multiLevelType w:val="hybridMultilevel"/>
    <w:tmpl w:val="7FDCC232"/>
    <w:lvl w:ilvl="0">
      <w:start w:val="6"/>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3" w15:restartNumberingAfterBreak="0">
    <w:nsid w:val="0000000E"/>
    <w:multiLevelType w:val="hybridMultilevel"/>
    <w:tmpl w:val="1BEFD79E"/>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4" w15:restartNumberingAfterBreak="0">
    <w:nsid w:val="0000000F"/>
    <w:multiLevelType w:val="hybridMultilevel"/>
    <w:tmpl w:val="41A7C4C8"/>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5" w15:restartNumberingAfterBreak="0">
    <w:nsid w:val="00000010"/>
    <w:multiLevelType w:val="hybridMultilevel"/>
    <w:tmpl w:val="6B68079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6AC"/>
    <w:rsid w:val="000046A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AB6DA3D5-85E9-9746-A732-3343B160B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qFormat/>
    <w:tblPr>
      <w:tblCellMar>
        <w:top w:w="0" w:type="dxa"/>
        <w:left w:w="0" w:type="dxa"/>
        <w:bottom w:w="0" w:type="dxa"/>
        <w:right w:w="0" w:type="dxa"/>
      </w:tblCellMar>
    </w:tblPr>
  </w:style>
  <w:style w:type="numbering" w:default="1" w:styleId="TidakAdaDaftar">
    <w:name w:val="No List"/>
    <w:uiPriority w:val="99"/>
    <w:semiHidden/>
    <w:unhideWhenUsed/>
  </w:style>
  <w:style w:type="paragraph" w:styleId="Header">
    <w:name w:val="header"/>
    <w:basedOn w:val="Normal"/>
    <w:link w:val="HeaderKAR"/>
    <w:uiPriority w:val="99"/>
    <w:unhideWhenUsed/>
    <w:rsid w:val="000046AC"/>
    <w:pPr>
      <w:tabs>
        <w:tab w:val="center" w:pos="4513"/>
        <w:tab w:val="right" w:pos="9026"/>
      </w:tabs>
    </w:pPr>
  </w:style>
  <w:style w:type="character" w:customStyle="1" w:styleId="HeaderKAR">
    <w:name w:val="Header KAR"/>
    <w:basedOn w:val="FontParagrafDefault"/>
    <w:link w:val="Header"/>
    <w:uiPriority w:val="99"/>
    <w:rsid w:val="000046AC"/>
  </w:style>
  <w:style w:type="paragraph" w:styleId="Footer">
    <w:name w:val="footer"/>
    <w:basedOn w:val="Normal"/>
    <w:link w:val="FooterKAR"/>
    <w:uiPriority w:val="99"/>
    <w:unhideWhenUsed/>
    <w:rsid w:val="000046AC"/>
    <w:pPr>
      <w:tabs>
        <w:tab w:val="center" w:pos="4513"/>
        <w:tab w:val="right" w:pos="9026"/>
      </w:tabs>
    </w:pPr>
  </w:style>
  <w:style w:type="character" w:customStyle="1" w:styleId="FooterKAR">
    <w:name w:val="Footer KAR"/>
    <w:basedOn w:val="FontParagrafDefault"/>
    <w:link w:val="Footer"/>
    <w:uiPriority w:val="99"/>
    <w:rsid w:val="000046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image" Target="media/image1.jpeg" /><Relationship Id="rId18" Type="http://schemas.openxmlformats.org/officeDocument/2006/relationships/image" Target="media/image6.jpeg" /><Relationship Id="rId26" Type="http://schemas.openxmlformats.org/officeDocument/2006/relationships/image" Target="media/image14.jpeg" /><Relationship Id="rId3" Type="http://schemas.openxmlformats.org/officeDocument/2006/relationships/settings" Target="settings.xml" /><Relationship Id="rId21" Type="http://schemas.openxmlformats.org/officeDocument/2006/relationships/image" Target="media/image9.jpeg" /><Relationship Id="rId7" Type="http://schemas.openxmlformats.org/officeDocument/2006/relationships/header" Target="header1.xml" /><Relationship Id="rId12" Type="http://schemas.openxmlformats.org/officeDocument/2006/relationships/footer" Target="footer3.xml" /><Relationship Id="rId17" Type="http://schemas.openxmlformats.org/officeDocument/2006/relationships/image" Target="media/image5.jpeg" /><Relationship Id="rId25" Type="http://schemas.openxmlformats.org/officeDocument/2006/relationships/image" Target="media/image13.jpeg" /><Relationship Id="rId2" Type="http://schemas.openxmlformats.org/officeDocument/2006/relationships/styles" Target="styles.xml" /><Relationship Id="rId16" Type="http://schemas.openxmlformats.org/officeDocument/2006/relationships/image" Target="media/image4.jpeg" /><Relationship Id="rId20" Type="http://schemas.openxmlformats.org/officeDocument/2006/relationships/image" Target="media/image8.jpeg" /><Relationship Id="rId29"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24" Type="http://schemas.openxmlformats.org/officeDocument/2006/relationships/image" Target="media/image12.jpeg" /><Relationship Id="rId5" Type="http://schemas.openxmlformats.org/officeDocument/2006/relationships/footnotes" Target="footnotes.xml" /><Relationship Id="rId15" Type="http://schemas.openxmlformats.org/officeDocument/2006/relationships/image" Target="media/image3.jpeg" /><Relationship Id="rId23" Type="http://schemas.openxmlformats.org/officeDocument/2006/relationships/image" Target="media/image11.jpeg" /><Relationship Id="rId28" Type="http://schemas.openxmlformats.org/officeDocument/2006/relationships/image" Target="media/image16.jpeg" /><Relationship Id="rId10" Type="http://schemas.openxmlformats.org/officeDocument/2006/relationships/footer" Target="footer2.xml" /><Relationship Id="rId19" Type="http://schemas.openxmlformats.org/officeDocument/2006/relationships/image" Target="media/image7.png"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image" Target="media/image2.jpeg" /><Relationship Id="rId22" Type="http://schemas.openxmlformats.org/officeDocument/2006/relationships/image" Target="media/image10.jpeg" /><Relationship Id="rId27" Type="http://schemas.openxmlformats.org/officeDocument/2006/relationships/image" Target="media/image15.jpeg" /><Relationship Id="rId30" Type="http://schemas.openxmlformats.org/officeDocument/2006/relationships/theme" Target="theme/theme1.xm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2035</Words>
  <Characters>11602</Characters>
  <Application>Microsoft Office Word</Application>
  <DocSecurity>0</DocSecurity>
  <Lines>96</Lines>
  <Paragraphs>27</Paragraphs>
  <ScaleCrop>false</ScaleCrop>
  <Company/>
  <LinksUpToDate>false</LinksUpToDate>
  <CharactersWithSpaces>13610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wetrynovila@gmail.com</cp:lastModifiedBy>
  <cp:revision>2</cp:revision>
  <dcterms:created xsi:type="dcterms:W3CDTF">2019-10-04T15:57:00Z</dcterms:created>
  <dcterms:modified xsi:type="dcterms:W3CDTF">2019-10-04T15:57:00Z</dcterms:modified>
</cp:coreProperties>
</file>